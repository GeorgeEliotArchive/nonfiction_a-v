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COVENTRY HERALD &amp; OBSERVER. AND GENERAL ADVERTISER FOR THE MIDLAND COUNTIES. No. 2,010. Friday, October 30, 1846.</w:t>
      </w:r>
    </w:p>
    <w:p>
      <w:r>
        <w:rPr>
          <w:color w:val="000000"/>
        </w:rPr>
        <w:t xml:space="preserve">THE </w:t>
      </w:r>
      <w:r>
        <w:rPr>
          <w:color w:val="000000"/>
        </w:rPr>
        <w:t xml:space="preserve">LITERARY </w:t>
      </w:r>
      <w:r>
        <w:rPr>
          <w:color w:val="000000"/>
        </w:rPr>
        <w:t xml:space="preserve">AND </w:t>
      </w:r>
      <w:r>
        <w:rPr>
          <w:color w:val="000000"/>
        </w:rPr>
        <w:t xml:space="preserve">SCIENTIFIC </w:t>
      </w:r>
      <w:r>
        <w:rPr>
          <w:color w:val="000000"/>
        </w:rPr>
        <w:t xml:space="preserve">REVIEW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COVENTRY </w:t>
      </w:r>
      <w:r>
        <w:rPr>
          <w:color w:val="000000"/>
        </w:rPr>
        <w:t xml:space="preserve">HERALD. </w:t>
      </w:r>
      <w:r>
        <w:rPr>
          <w:color w:val="000000"/>
        </w:rPr>
        <w:t xml:space="preserve">[Magazines </w:t>
      </w:r>
      <w:r>
        <w:rPr>
          <w:color w:val="000000"/>
        </w:rPr>
        <w:t xml:space="preserve">and </w:t>
      </w:r>
      <w:r>
        <w:rPr>
          <w:color w:val="000000"/>
        </w:rPr>
        <w:t xml:space="preserve">Works </w:t>
      </w:r>
      <w:r>
        <w:rPr>
          <w:color w:val="000000"/>
        </w:rPr>
        <w:t xml:space="preserve">intended </w:t>
      </w:r>
      <w:r>
        <w:rPr>
          <w:color w:val="000000"/>
        </w:rPr>
        <w:t xml:space="preserve">for </w:t>
      </w:r>
      <w:r>
        <w:rPr>
          <w:color w:val="000000"/>
        </w:rPr>
        <w:t xml:space="preserve">Review, </w:t>
      </w:r>
      <w:r>
        <w:rPr>
          <w:color w:val="000000"/>
        </w:rPr>
        <w:t xml:space="preserve">are </w:t>
      </w:r>
      <w:r>
        <w:rPr>
          <w:color w:val="000000"/>
        </w:rPr>
        <w:t xml:space="preserve">requested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sent </w:t>
      </w:r>
      <w:r>
        <w:rPr>
          <w:color w:val="000000"/>
        </w:rPr>
        <w:t xml:space="preserve">to </w:t>
      </w:r>
      <w:r>
        <w:rPr>
          <w:color w:val="000000"/>
        </w:rPr>
        <w:t xml:space="preserve">Mr.C. </w:t>
      </w:r>
      <w:r>
        <w:rPr>
          <w:color w:val="000000"/>
        </w:rPr>
        <w:t xml:space="preserve">Mitchell, </w:t>
      </w:r>
      <w:r>
        <w:rPr>
          <w:color w:val="000000"/>
        </w:rPr>
        <w:t xml:space="preserve">Red </w:t>
      </w:r>
      <w:r>
        <w:rPr>
          <w:color w:val="000000"/>
        </w:rPr>
        <w:t xml:space="preserve">Lion-court, </w:t>
      </w:r>
      <w:r>
        <w:rPr>
          <w:color w:val="000000"/>
        </w:rPr>
        <w:t xml:space="preserve">Fleet-street.] </w:t>
      </w:r>
      <w:r>
        <w:rPr>
          <w:color w:val="000000"/>
        </w:rPr>
        <w:t xml:space="preserve">THE </w:t>
      </w:r>
      <w:r>
        <w:rPr>
          <w:color w:val="000000"/>
        </w:rPr>
        <w:t xml:space="preserve">JESUITS. </w:t>
      </w:r>
      <w:r>
        <w:rPr>
          <w:color w:val="000000"/>
        </w:rPr>
        <w:t xml:space="preserve">By </w:t>
      </w:r>
      <w:r>
        <w:rPr>
          <w:color w:val="000000"/>
        </w:rPr>
        <w:t xml:space="preserve">MM. </w:t>
      </w:r>
      <w:r>
        <w:rPr>
          <w:color w:val="000000"/>
        </w:rPr>
        <w:t xml:space="preserve">Michelet </w:t>
      </w:r>
      <w:r>
        <w:rPr>
          <w:color w:val="000000"/>
        </w:rPr>
        <w:t xml:space="preserve">and </w:t>
      </w:r>
      <w:r>
        <w:rPr>
          <w:color w:val="000000"/>
        </w:rPr>
        <w:t xml:space="preserve">Quinet. </w:t>
      </w:r>
      <w:r>
        <w:rPr>
          <w:color w:val="000000"/>
        </w:rPr>
        <w:t xml:space="preserve">MICHELET'S </w:t>
      </w:r>
      <w:r>
        <w:rPr>
          <w:color w:val="000000"/>
        </w:rPr>
        <w:t xml:space="preserve">PRIESTS, </w:t>
      </w:r>
      <w:r>
        <w:rPr>
          <w:color w:val="000000"/>
        </w:rPr>
        <w:t xml:space="preserve">WOMEN, </w:t>
      </w:r>
      <w:r>
        <w:rPr>
          <w:color w:val="000000"/>
        </w:rPr>
        <w:t xml:space="preserve">AND </w:t>
      </w:r>
      <w:r>
        <w:rPr>
          <w:color w:val="000000"/>
        </w:rPr>
        <w:t xml:space="preserve">FAMILIES. </w:t>
      </w:r>
      <w:r>
        <w:rPr>
          <w:color w:val="000000"/>
        </w:rPr>
        <w:t xml:space="preserve">CHRISTIANITY </w:t>
      </w:r>
      <w:r>
        <w:rPr>
          <w:color w:val="000000"/>
        </w:rPr>
        <w:t xml:space="preserve">IN </w:t>
      </w:r>
      <w:r>
        <w:rPr>
          <w:color w:val="000000"/>
        </w:rPr>
        <w:t xml:space="preserve">ITS </w:t>
      </w:r>
      <w:r>
        <w:rPr>
          <w:color w:val="000000"/>
        </w:rPr>
        <w:t xml:space="preserve">VARIOUS </w:t>
      </w:r>
      <w:r>
        <w:rPr>
          <w:color w:val="000000"/>
        </w:rPr>
        <w:t xml:space="preserve">AFFECTS,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BIRTH </w:t>
      </w:r>
      <w:r>
        <w:rPr>
          <w:color w:val="000000"/>
        </w:rPr>
        <w:t xml:space="preserve">OF </w:t>
      </w:r>
      <w:r>
        <w:rPr>
          <w:color w:val="000000"/>
        </w:rPr>
        <w:t xml:space="preserve">CHRIST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FRENCH </w:t>
      </w:r>
      <w:r>
        <w:rPr>
          <w:color w:val="000000"/>
        </w:rPr>
        <w:t xml:space="preserve">REVOLUTION. </w:t>
      </w:r>
      <w:r>
        <w:rPr>
          <w:color w:val="000000"/>
        </w:rPr>
        <w:t xml:space="preserve">Translated </w:t>
      </w:r>
      <w:r>
        <w:rPr>
          <w:color w:val="000000"/>
        </w:rPr>
        <w:t xml:space="preserve">by </w:t>
      </w:r>
      <w:r>
        <w:rPr>
          <w:color w:val="000000"/>
        </w:rPr>
        <w:t xml:space="preserve">C. </w:t>
      </w:r>
      <w:r>
        <w:rPr>
          <w:color w:val="000000"/>
        </w:rPr>
        <w:t xml:space="preserve">Cocks. </w:t>
      </w:r>
      <w:r>
        <w:rPr>
          <w:color w:val="000000"/>
        </w:rPr>
        <w:t xml:space="preserve">(Longmans, </w:t>
      </w:r>
      <w:r>
        <w:rPr>
          <w:color w:val="000000"/>
        </w:rPr>
        <w:t xml:space="preserve">1816.) </w:t>
      </w:r>
      <w:r>
        <w:rPr>
          <w:color w:val="000000"/>
        </w:rPr>
        <w:t xml:space="preserve">These </w:t>
      </w:r>
      <w:r>
        <w:rPr>
          <w:color w:val="000000"/>
        </w:rPr>
        <w:t xml:space="preserve">publications </w:t>
      </w:r>
      <w:r>
        <w:rPr>
          <w:color w:val="000000"/>
        </w:rPr>
        <w:t xml:space="preserve">are </w:t>
      </w:r>
      <w:r>
        <w:rPr>
          <w:color w:val="000000"/>
        </w:rPr>
        <w:t xml:space="preserve">three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series </w:t>
      </w:r>
      <w:r>
        <w:rPr>
          <w:color w:val="000000"/>
        </w:rPr>
        <w:t xml:space="preserve">of </w:t>
      </w:r>
      <w:r>
        <w:rPr>
          <w:color w:val="000000"/>
        </w:rPr>
        <w:t xml:space="preserve">translations </w:t>
      </w:r>
      <w:r>
        <w:rPr>
          <w:color w:val="000000"/>
        </w:rPr>
        <w:t xml:space="preserve">from </w:t>
      </w:r>
      <w:r>
        <w:rPr>
          <w:color w:val="000000"/>
        </w:rPr>
        <w:t xml:space="preserve">contemporary </w:t>
      </w:r>
      <w:r>
        <w:rPr>
          <w:color w:val="000000"/>
        </w:rPr>
        <w:t xml:space="preserve">French </w:t>
      </w:r>
      <w:r>
        <w:rPr>
          <w:color w:val="000000"/>
        </w:rPr>
        <w:t xml:space="preserve">authors, </w:t>
      </w:r>
      <w:r>
        <w:rPr>
          <w:color w:val="000000"/>
        </w:rPr>
        <w:t xml:space="preserve">which,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whole, </w:t>
      </w:r>
      <w:r>
        <w:rPr>
          <w:color w:val="000000"/>
        </w:rPr>
        <w:t xml:space="preserve">form </w:t>
      </w:r>
      <w:r>
        <w:rPr>
          <w:color w:val="000000"/>
        </w:rPr>
        <w:t xml:space="preserve">a </w:t>
      </w:r>
      <w:r>
        <w:rPr>
          <w:color w:val="000000"/>
        </w:rPr>
        <w:t xml:space="preserve">not </w:t>
      </w:r>
      <w:r>
        <w:rPr>
          <w:color w:val="00008B"/>
        </w:rPr>
        <w:t xml:space="preserve">unwelcome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to </w:t>
      </w:r>
      <w:r>
        <w:rPr>
          <w:color w:val="000000"/>
        </w:rPr>
        <w:t xml:space="preserve">our </w:t>
      </w:r>
      <w:r>
        <w:rPr>
          <w:color w:val="000000"/>
        </w:rPr>
        <w:t xml:space="preserve">rapidly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stock </w:t>
      </w:r>
      <w:r>
        <w:rPr>
          <w:color w:val="000000"/>
        </w:rPr>
        <w:t xml:space="preserve">of </w:t>
      </w:r>
      <w:r>
        <w:rPr>
          <w:color w:val="000000"/>
        </w:rPr>
        <w:t xml:space="preserve">cheap </w:t>
      </w:r>
      <w:r>
        <w:rPr>
          <w:color w:val="000000"/>
        </w:rPr>
        <w:t xml:space="preserve">literature.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FF8C00"/>
        </w:rPr>
        <w:t xml:space="preserve">true </w:t>
      </w:r>
      <w:r>
        <w:rPr>
          <w:color w:val="000000"/>
        </w:rPr>
        <w:t xml:space="preserve">that </w:t>
      </w:r>
      <w:r>
        <w:rPr>
          <w:color w:val="000000"/>
        </w:rPr>
        <w:t xml:space="preserve">a </w:t>
      </w:r>
      <w:r>
        <w:rPr>
          <w:color w:val="000000"/>
        </w:rPr>
        <w:t xml:space="preserve">translation </w:t>
      </w:r>
      <w:r>
        <w:rPr>
          <w:color w:val="000000"/>
        </w:rPr>
        <w:t xml:space="preserve">can </w:t>
      </w:r>
      <w:r>
        <w:rPr>
          <w:color w:val="000000"/>
        </w:rPr>
        <w:t xml:space="preserve">never </w:t>
      </w:r>
      <w:r>
        <w:rPr>
          <w:color w:val="000000"/>
        </w:rPr>
        <w:t xml:space="preserve">be </w:t>
      </w:r>
      <w:r>
        <w:rPr>
          <w:color w:val="000000"/>
        </w:rPr>
        <w:t xml:space="preserve">more </w:t>
      </w:r>
      <w:r>
        <w:rPr>
          <w:color w:val="000000"/>
        </w:rPr>
        <w:t xml:space="preserve">than </w:t>
      </w:r>
      <w:r>
        <w:rPr>
          <w:color w:val="000000"/>
        </w:rPr>
        <w:t xml:space="preserve">a </w:t>
      </w:r>
      <w:r>
        <w:rPr>
          <w:color w:val="000000"/>
        </w:rPr>
        <w:t xml:space="preserve">second </w:t>
      </w:r>
      <w:r>
        <w:rPr>
          <w:color w:val="FF8C00"/>
        </w:rPr>
        <w:t xml:space="preserve">best </w:t>
      </w:r>
      <w:r>
        <w:rPr>
          <w:color w:val="000000"/>
        </w:rPr>
        <w:t xml:space="preserve">vehicle </w:t>
      </w:r>
      <w:r>
        <w:rPr>
          <w:color w:val="000000"/>
        </w:rPr>
        <w:t xml:space="preserve">for </w:t>
      </w:r>
      <w:r>
        <w:rPr>
          <w:color w:val="000000"/>
        </w:rPr>
        <w:t xml:space="preserve">an </w:t>
      </w:r>
      <w:r>
        <w:rPr>
          <w:color w:val="000000"/>
        </w:rPr>
        <w:t xml:space="preserve">author's </w:t>
      </w:r>
      <w:r>
        <w:rPr>
          <w:color w:val="000000"/>
        </w:rPr>
        <w:t xml:space="preserve">thoughts,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more </w:t>
      </w:r>
      <w:r>
        <w:rPr>
          <w:color w:val="000000"/>
        </w:rPr>
        <w:t xml:space="preserve">abundant </w:t>
      </w:r>
      <w:r>
        <w:rPr>
          <w:color w:val="000000"/>
        </w:rPr>
        <w:t xml:space="preserve">his </w:t>
      </w:r>
      <w:r>
        <w:rPr>
          <w:color w:val="FF8C00"/>
        </w:rPr>
        <w:t xml:space="preserve">excellencies, </w:t>
      </w:r>
      <w:r>
        <w:rPr>
          <w:color w:val="000000"/>
        </w:rPr>
        <w:t xml:space="preserve">the </w:t>
      </w:r>
      <w:r>
        <w:rPr>
          <w:color w:val="000000"/>
        </w:rPr>
        <w:t xml:space="preserve">more </w:t>
      </w:r>
      <w:r>
        <w:rPr>
          <w:color w:val="000000"/>
        </w:rPr>
        <w:t xml:space="preserve">does </w:t>
      </w:r>
      <w:r>
        <w:rPr>
          <w:color w:val="000000"/>
        </w:rPr>
        <w:t xml:space="preserve">he </w:t>
      </w:r>
      <w:r>
        <w:rPr>
          <w:color w:val="00008B"/>
        </w:rPr>
        <w:t xml:space="preserve">suffer </w:t>
      </w:r>
      <w:r>
        <w:rPr>
          <w:color w:val="000000"/>
        </w:rPr>
        <w:t xml:space="preserve">from </w:t>
      </w:r>
      <w:r>
        <w:rPr>
          <w:color w:val="000000"/>
        </w:rPr>
        <w:t xml:space="preserve">this </w:t>
      </w:r>
      <w:r>
        <w:rPr>
          <w:color w:val="000000"/>
        </w:rPr>
        <w:t xml:space="preserve">method </w:t>
      </w:r>
      <w:r>
        <w:rPr>
          <w:color w:val="000000"/>
        </w:rPr>
        <w:t xml:space="preserve">of </w:t>
      </w:r>
      <w:r>
        <w:rPr>
          <w:color w:val="000000"/>
        </w:rPr>
        <w:t xml:space="preserve">presentation, </w:t>
      </w:r>
      <w:r>
        <w:rPr>
          <w:color w:val="000000"/>
        </w:rPr>
        <w:t xml:space="preserve">- </w:t>
      </w:r>
      <w:r>
        <w:rPr>
          <w:color w:val="000000"/>
        </w:rPr>
        <w:t xml:space="preserve">the </w:t>
      </w:r>
      <w:r>
        <w:rPr>
          <w:color w:val="000000"/>
        </w:rPr>
        <w:t xml:space="preserve">finer </w:t>
      </w:r>
      <w:r>
        <w:rPr>
          <w:color w:val="000000"/>
        </w:rPr>
        <w:t xml:space="preserve">the </w:t>
      </w:r>
      <w:r>
        <w:rPr>
          <w:color w:val="000000"/>
        </w:rPr>
        <w:t xml:space="preserve">nectar, </w:t>
      </w:r>
      <w:r>
        <w:rPr>
          <w:color w:val="000000"/>
        </w:rPr>
        <w:t xml:space="preserve">the </w:t>
      </w:r>
      <w:r>
        <w:rPr>
          <w:color w:val="FF8C00"/>
        </w:rPr>
        <w:t xml:space="preserve">greater </w:t>
      </w:r>
      <w:r>
        <w:rPr>
          <w:color w:val="000000"/>
        </w:rPr>
        <w:t xml:space="preserve">the </w:t>
      </w:r>
      <w:r>
        <w:rPr>
          <w:color w:val="00008B"/>
        </w:rPr>
        <w:t xml:space="preserve">risk </w:t>
      </w:r>
      <w:r>
        <w:rPr>
          <w:color w:val="000000"/>
        </w:rPr>
        <w:t xml:space="preserve">in </w:t>
      </w:r>
      <w:r>
        <w:rPr>
          <w:color w:val="000000"/>
        </w:rPr>
        <w:t xml:space="preserve">transferring </w:t>
      </w:r>
      <w:r>
        <w:rPr>
          <w:color w:val="000000"/>
        </w:rPr>
        <w:t xml:space="preserve">it </w:t>
      </w:r>
      <w:r>
        <w:rPr>
          <w:color w:val="000000"/>
        </w:rPr>
        <w:t xml:space="preserve">from </w:t>
      </w:r>
      <w:r>
        <w:rPr>
          <w:color w:val="000000"/>
        </w:rPr>
        <w:t xml:space="preserve">one </w:t>
      </w:r>
      <w:r>
        <w:rPr>
          <w:color w:val="000000"/>
        </w:rPr>
        <w:t xml:space="preserve">vessel </w:t>
      </w:r>
      <w:r>
        <w:rPr>
          <w:color w:val="000000"/>
        </w:rPr>
        <w:t xml:space="preserve">to </w:t>
      </w:r>
      <w:r>
        <w:rPr>
          <w:color w:val="000000"/>
        </w:rPr>
        <w:t xml:space="preserve">another. </w:t>
      </w:r>
      <w:r>
        <w:rPr>
          <w:color w:val="000000"/>
        </w:rPr>
        <w:t xml:space="preserve">But </w:t>
      </w:r>
      <w:r>
        <w:rPr>
          <w:color w:val="000000"/>
        </w:rPr>
        <w:t xml:space="preserve">an </w:t>
      </w:r>
      <w:r>
        <w:rPr>
          <w:color w:val="000000"/>
        </w:rPr>
        <w:t xml:space="preserve">acquaintance </w:t>
      </w:r>
      <w:r>
        <w:rPr>
          <w:color w:val="000000"/>
        </w:rPr>
        <w:t xml:space="preserve">with </w:t>
      </w:r>
      <w:r>
        <w:rPr>
          <w:color w:val="000000"/>
        </w:rPr>
        <w:t xml:space="preserve">foreign </w:t>
      </w:r>
      <w:r>
        <w:rPr>
          <w:color w:val="000000"/>
        </w:rPr>
        <w:t xml:space="preserve">modes </w:t>
      </w:r>
      <w:r>
        <w:rPr>
          <w:color w:val="000000"/>
        </w:rPr>
        <w:t xml:space="preserve">of </w:t>
      </w:r>
      <w:r>
        <w:rPr>
          <w:color w:val="000000"/>
        </w:rPr>
        <w:t xml:space="preserve">thought,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FF8C00"/>
        </w:rPr>
        <w:t xml:space="preserve">grander </w:t>
      </w:r>
      <w:r>
        <w:rPr>
          <w:color w:val="000000"/>
        </w:rPr>
        <w:t xml:space="preserve">questions </w:t>
      </w:r>
      <w:r>
        <w:rPr>
          <w:color w:val="000000"/>
        </w:rPr>
        <w:t xml:space="preserve">which </w:t>
      </w:r>
      <w:r>
        <w:rPr>
          <w:color w:val="000000"/>
        </w:rPr>
        <w:t xml:space="preserve">occupy </w:t>
      </w:r>
      <w:r>
        <w:rPr>
          <w:color w:val="000000"/>
        </w:rPr>
        <w:t xml:space="preserve">the </w:t>
      </w:r>
      <w:r>
        <w:rPr>
          <w:color w:val="000000"/>
        </w:rPr>
        <w:t xml:space="preserve">human </w:t>
      </w:r>
      <w:r>
        <w:rPr>
          <w:color w:val="000000"/>
        </w:rPr>
        <w:t xml:space="preserve">mind, </w:t>
      </w:r>
      <w:r>
        <w:rPr>
          <w:color w:val="000000"/>
        </w:rPr>
        <w:t xml:space="preserve">is </w:t>
      </w:r>
      <w:r>
        <w:rPr>
          <w:color w:val="000000"/>
        </w:rPr>
        <w:t xml:space="preserve">too </w:t>
      </w:r>
      <w:r>
        <w:rPr>
          <w:color w:val="FF8C00"/>
        </w:rPr>
        <w:t xml:space="preserve">important </w:t>
      </w:r>
      <w:r>
        <w:rPr>
          <w:color w:val="000000"/>
        </w:rPr>
        <w:t xml:space="preserve">an </w:t>
      </w:r>
      <w:r>
        <w:rPr>
          <w:color w:val="000000"/>
        </w:rPr>
        <w:t xml:space="preserve">element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FF8C00"/>
        </w:rPr>
        <w:t xml:space="preserve">true </w:t>
      </w:r>
      <w:r>
        <w:rPr>
          <w:color w:val="000000"/>
        </w:rPr>
        <w:t xml:space="preserve">enlightenment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nation,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dispensed </w:t>
      </w:r>
      <w:r>
        <w:rPr>
          <w:color w:val="000000"/>
        </w:rPr>
        <w:t xml:space="preserve">with </w:t>
      </w:r>
      <w:r>
        <w:rPr>
          <w:color w:val="000000"/>
        </w:rPr>
        <w:t xml:space="preserve">until </w:t>
      </w:r>
      <w:r>
        <w:rPr>
          <w:color w:val="000000"/>
        </w:rPr>
        <w:t xml:space="preserve">all </w:t>
      </w:r>
      <w:r>
        <w:rPr>
          <w:color w:val="000000"/>
        </w:rPr>
        <w:t xml:space="preserve">English </w:t>
      </w:r>
      <w:r>
        <w:rPr>
          <w:color w:val="000000"/>
        </w:rPr>
        <w:t xml:space="preserve">readers </w:t>
      </w:r>
      <w:r>
        <w:rPr>
          <w:color w:val="000000"/>
        </w:rPr>
        <w:t xml:space="preserve">shall </w:t>
      </w:r>
      <w:r>
        <w:rPr>
          <w:color w:val="000000"/>
        </w:rPr>
        <w:t xml:space="preserve">have </w:t>
      </w:r>
      <w:r>
        <w:rPr>
          <w:color w:val="000000"/>
        </w:rPr>
        <w:t xml:space="preserve">faculties </w:t>
      </w:r>
      <w:r>
        <w:rPr>
          <w:color w:val="000000"/>
        </w:rPr>
        <w:t xml:space="preserve">or </w:t>
      </w:r>
      <w:r>
        <w:rPr>
          <w:color w:val="000000"/>
        </w:rPr>
        <w:t xml:space="preserve">leisure </w:t>
      </w:r>
      <w:r>
        <w:rPr>
          <w:color w:val="000000"/>
        </w:rPr>
        <w:t xml:space="preserve">to </w:t>
      </w:r>
      <w:r>
        <w:rPr>
          <w:color w:val="000000"/>
        </w:rPr>
        <w:t xml:space="preserve">become </w:t>
      </w:r>
      <w:r>
        <w:rPr>
          <w:color w:val="000000"/>
        </w:rPr>
        <w:t xml:space="preserve">linguists. </w:t>
      </w:r>
      <w:r>
        <w:rPr>
          <w:color w:val="000000"/>
        </w:rPr>
        <w:t xml:space="preserve">These </w:t>
      </w:r>
      <w:r>
        <w:rPr>
          <w:color w:val="000000"/>
        </w:rPr>
        <w:t xml:space="preserve">remarks </w:t>
      </w:r>
      <w:r>
        <w:rPr>
          <w:color w:val="000000"/>
        </w:rPr>
        <w:t xml:space="preserve">apply </w:t>
      </w:r>
      <w:r>
        <w:rPr>
          <w:color w:val="000000"/>
        </w:rPr>
        <w:t xml:space="preserve">very </w:t>
      </w:r>
      <w:r>
        <w:rPr>
          <w:color w:val="000000"/>
        </w:rPr>
        <w:t xml:space="preserve">forcibly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works </w:t>
      </w:r>
      <w:r>
        <w:rPr>
          <w:color w:val="000000"/>
        </w:rPr>
        <w:t xml:space="preserve">before </w:t>
      </w:r>
      <w:r>
        <w:rPr>
          <w:color w:val="000000"/>
        </w:rPr>
        <w:t xml:space="preserve">us. </w:t>
      </w:r>
      <w:r>
        <w:rPr>
          <w:color w:val="000000"/>
        </w:rPr>
        <w:t xml:space="preserve">The </w:t>
      </w:r>
      <w:r>
        <w:rPr>
          <w:color w:val="000000"/>
        </w:rPr>
        <w:t xml:space="preserve">authors </w:t>
      </w:r>
      <w:r>
        <w:rPr>
          <w:color w:val="00008B"/>
        </w:rPr>
        <w:t xml:space="preserve">suffer </w:t>
      </w:r>
      <w:r>
        <w:rPr>
          <w:color w:val="000000"/>
        </w:rPr>
        <w:t xml:space="preserve">perhaps </w:t>
      </w:r>
      <w:r>
        <w:rPr>
          <w:color w:val="000000"/>
        </w:rPr>
        <w:t xml:space="preserve">more </w:t>
      </w:r>
      <w:r>
        <w:rPr>
          <w:color w:val="000000"/>
        </w:rPr>
        <w:t xml:space="preserve">than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average </w:t>
      </w:r>
      <w:r>
        <w:rPr>
          <w:color w:val="000000"/>
        </w:rPr>
        <w:t xml:space="preserve">degree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translating </w:t>
      </w:r>
      <w:r>
        <w:rPr>
          <w:color w:val="000000"/>
        </w:rPr>
        <w:t xml:space="preserve">process; </w:t>
      </w:r>
      <w:r>
        <w:rPr>
          <w:color w:val="000000"/>
        </w:rPr>
        <w:t xml:space="preserve">but </w:t>
      </w:r>
      <w:r>
        <w:rPr>
          <w:color w:val="000000"/>
        </w:rPr>
        <w:t xml:space="preserve">notwithstanding </w:t>
      </w:r>
      <w:r>
        <w:rPr>
          <w:color w:val="000000"/>
        </w:rPr>
        <w:t xml:space="preserve">this </w:t>
      </w:r>
      <w:r>
        <w:rPr>
          <w:color w:val="00008B"/>
        </w:rPr>
        <w:t xml:space="preserve">disadvantage,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FF8C00"/>
        </w:rPr>
        <w:t xml:space="preserve">well </w:t>
      </w:r>
      <w:r>
        <w:rPr>
          <w:color w:val="000000"/>
        </w:rPr>
        <w:t xml:space="preserve">that </w:t>
      </w:r>
      <w:r>
        <w:rPr>
          <w:color w:val="000000"/>
        </w:rPr>
        <w:t xml:space="preserve">ordinary </w:t>
      </w:r>
      <w:r>
        <w:rPr>
          <w:color w:val="000000"/>
        </w:rPr>
        <w:t xml:space="preserve">readers </w:t>
      </w:r>
      <w:r>
        <w:rPr>
          <w:color w:val="000000"/>
        </w:rPr>
        <w:t xml:space="preserve">should </w:t>
      </w:r>
      <w:r>
        <w:rPr>
          <w:color w:val="000000"/>
        </w:rPr>
        <w:t xml:space="preserve">have </w:t>
      </w:r>
      <w:r>
        <w:rPr>
          <w:color w:val="000000"/>
        </w:rPr>
        <w:t xml:space="preserve">the </w:t>
      </w:r>
      <w:r>
        <w:rPr>
          <w:color w:val="000000"/>
        </w:rPr>
        <w:t xml:space="preserve">means </w:t>
      </w:r>
      <w:r>
        <w:rPr>
          <w:color w:val="000000"/>
        </w:rPr>
        <w:t xml:space="preserve">of </w:t>
      </w:r>
      <w:r>
        <w:rPr>
          <w:color w:val="000000"/>
        </w:rPr>
        <w:t xml:space="preserve">knowing </w:t>
      </w:r>
      <w:r>
        <w:rPr>
          <w:color w:val="000000"/>
        </w:rPr>
        <w:t xml:space="preserve">what </w:t>
      </w:r>
      <w:r>
        <w:rPr>
          <w:color w:val="000000"/>
        </w:rPr>
        <w:t xml:space="preserve">writers </w:t>
      </w:r>
      <w:r>
        <w:rPr>
          <w:color w:val="000000"/>
        </w:rPr>
        <w:t xml:space="preserve">so </w:t>
      </w:r>
      <w:r>
        <w:rPr>
          <w:color w:val="FF8C00"/>
        </w:rPr>
        <w:t xml:space="preserve">influential </w:t>
      </w:r>
      <w:r>
        <w:rPr>
          <w:color w:val="000000"/>
        </w:rPr>
        <w:t xml:space="preserve">in </w:t>
      </w:r>
      <w:r>
        <w:rPr>
          <w:color w:val="000000"/>
        </w:rPr>
        <w:t xml:space="preserve">their </w:t>
      </w:r>
      <w:r>
        <w:rPr>
          <w:color w:val="000000"/>
        </w:rPr>
        <w:t xml:space="preserve">own </w:t>
      </w:r>
      <w:r>
        <w:rPr>
          <w:color w:val="000000"/>
        </w:rPr>
        <w:t xml:space="preserve">country </w:t>
      </w:r>
      <w:r>
        <w:rPr>
          <w:color w:val="000000"/>
        </w:rPr>
        <w:t xml:space="preserve">have </w:t>
      </w:r>
      <w:r>
        <w:rPr>
          <w:color w:val="000000"/>
        </w:rPr>
        <w:t xml:space="preserve">to </w:t>
      </w:r>
      <w:r>
        <w:rPr>
          <w:color w:val="000000"/>
        </w:rPr>
        <w:t xml:space="preserve">say </w:t>
      </w:r>
      <w:r>
        <w:rPr>
          <w:color w:val="000000"/>
        </w:rPr>
        <w:t xml:space="preserve">on </w:t>
      </w:r>
      <w:r>
        <w:rPr>
          <w:color w:val="000000"/>
        </w:rPr>
        <w:t xml:space="preserve">subjects </w:t>
      </w:r>
      <w:r>
        <w:rPr>
          <w:color w:val="000000"/>
        </w:rPr>
        <w:t xml:space="preserve">of </w:t>
      </w:r>
      <w:r>
        <w:rPr>
          <w:color w:val="000000"/>
        </w:rPr>
        <w:t xml:space="preserve">universal </w:t>
      </w:r>
      <w:r>
        <w:rPr>
          <w:color w:val="FF8C00"/>
        </w:rPr>
        <w:t xml:space="preserve">interest. </w:t>
      </w:r>
      <w:r>
        <w:rPr>
          <w:color w:val="000000"/>
        </w:rPr>
        <w:t xml:space="preserve">Still, </w:t>
      </w:r>
      <w:r>
        <w:rPr>
          <w:color w:val="000000"/>
        </w:rPr>
        <w:t xml:space="preserve">though </w:t>
      </w:r>
      <w:r>
        <w:rPr>
          <w:color w:val="000000"/>
        </w:rPr>
        <w:t xml:space="preserve">we </w:t>
      </w:r>
      <w:r>
        <w:rPr>
          <w:color w:val="000000"/>
        </w:rPr>
        <w:t xml:space="preserve">can </w:t>
      </w:r>
      <w:r>
        <w:rPr>
          <w:color w:val="000000"/>
        </w:rPr>
        <w:t xml:space="preserve">thus </w:t>
      </w:r>
      <w:r>
        <w:rPr>
          <w:color w:val="000000"/>
        </w:rPr>
        <w:t xml:space="preserve">approve </w:t>
      </w:r>
      <w:r>
        <w:rPr>
          <w:color w:val="000000"/>
        </w:rPr>
        <w:t xml:space="preserve">the </w:t>
      </w:r>
      <w:r>
        <w:rPr>
          <w:color w:val="000000"/>
        </w:rPr>
        <w:t xml:space="preserve">introduction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these </w:t>
      </w:r>
      <w:r>
        <w:rPr>
          <w:color w:val="000000"/>
        </w:rPr>
        <w:t xml:space="preserve">works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English </w:t>
      </w:r>
      <w:r>
        <w:rPr>
          <w:color w:val="000000"/>
        </w:rPr>
        <w:t xml:space="preserve">public, </w:t>
      </w:r>
      <w:r>
        <w:rPr>
          <w:color w:val="000000"/>
        </w:rPr>
        <w:t xml:space="preserve">they </w:t>
      </w:r>
      <w:r>
        <w:rPr>
          <w:color w:val="000000"/>
        </w:rPr>
        <w:t xml:space="preserve">are </w:t>
      </w:r>
      <w:r>
        <w:rPr>
          <w:color w:val="000000"/>
        </w:rPr>
        <w:t xml:space="preserve">far </w:t>
      </w:r>
      <w:r>
        <w:rPr>
          <w:color w:val="000000"/>
        </w:rPr>
        <w:t xml:space="preserve">from </w:t>
      </w:r>
      <w:r>
        <w:rPr>
          <w:color w:val="000000"/>
        </w:rPr>
        <w:t xml:space="preserve">obtaining </w:t>
      </w:r>
      <w:r>
        <w:rPr>
          <w:color w:val="000000"/>
        </w:rPr>
        <w:t xml:space="preserve">our </w:t>
      </w:r>
      <w:r>
        <w:rPr>
          <w:color w:val="000000"/>
        </w:rPr>
        <w:t xml:space="preserve">unqualified </w:t>
      </w:r>
      <w:r>
        <w:rPr>
          <w:color w:val="FF8C00"/>
        </w:rPr>
        <w:t xml:space="preserve">admiration.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they </w:t>
      </w:r>
      <w:r>
        <w:rPr>
          <w:color w:val="000000"/>
        </w:rPr>
        <w:t xml:space="preserve">exhibit </w:t>
      </w:r>
      <w:r>
        <w:rPr>
          <w:color w:val="000000"/>
        </w:rPr>
        <w:t xml:space="preserve">much </w:t>
      </w:r>
      <w:r>
        <w:rPr>
          <w:color w:val="FF8C00"/>
        </w:rPr>
        <w:t xml:space="preserve">fervid </w:t>
      </w:r>
      <w:r>
        <w:rPr>
          <w:color w:val="000000"/>
        </w:rPr>
        <w:t xml:space="preserve">eloquence, </w:t>
      </w:r>
      <w:r>
        <w:rPr>
          <w:color w:val="000000"/>
        </w:rPr>
        <w:t xml:space="preserve">expansiveness </w:t>
      </w:r>
      <w:r>
        <w:rPr>
          <w:color w:val="000000"/>
        </w:rPr>
        <w:t xml:space="preserve">of </w:t>
      </w:r>
      <w:r>
        <w:rPr>
          <w:color w:val="000000"/>
        </w:rPr>
        <w:t xml:space="preserve">view, </w:t>
      </w:r>
      <w:r>
        <w:rPr>
          <w:color w:val="000000"/>
        </w:rPr>
        <w:t xml:space="preserve">and </w:t>
      </w:r>
      <w:r>
        <w:rPr>
          <w:color w:val="000000"/>
        </w:rPr>
        <w:t xml:space="preserve">ardour </w:t>
      </w:r>
      <w:r>
        <w:rPr>
          <w:color w:val="000000"/>
        </w:rPr>
        <w:t xml:space="preserve">for </w:t>
      </w:r>
      <w:r>
        <w:rPr>
          <w:color w:val="000000"/>
        </w:rPr>
        <w:t xml:space="preserve">human </w:t>
      </w:r>
      <w:r>
        <w:rPr>
          <w:color w:val="FF8C00"/>
        </w:rPr>
        <w:t xml:space="preserve">liberty </w:t>
      </w:r>
      <w:r>
        <w:rPr>
          <w:color w:val="000000"/>
        </w:rPr>
        <w:t xml:space="preserve">and </w:t>
      </w:r>
      <w:r>
        <w:rPr>
          <w:color w:val="000000"/>
        </w:rPr>
        <w:t xml:space="preserve">human </w:t>
      </w:r>
      <w:r>
        <w:rPr>
          <w:color w:val="FF8C00"/>
        </w:rPr>
        <w:t xml:space="preserve">progress, </w:t>
      </w:r>
      <w:r>
        <w:rPr>
          <w:color w:val="000000"/>
        </w:rPr>
        <w:t xml:space="preserve">they </w:t>
      </w:r>
      <w:r>
        <w:rPr>
          <w:color w:val="000000"/>
        </w:rPr>
        <w:t xml:space="preserve">are </w:t>
      </w:r>
      <w:r>
        <w:rPr>
          <w:color w:val="000000"/>
        </w:rPr>
        <w:t xml:space="preserve">too </w:t>
      </w:r>
      <w:r>
        <w:rPr>
          <w:color w:val="00008B"/>
        </w:rPr>
        <w:t xml:space="preserve">vague </w:t>
      </w:r>
      <w:r>
        <w:rPr>
          <w:color w:val="000000"/>
        </w:rPr>
        <w:t xml:space="preserve">and </w:t>
      </w:r>
      <w:r>
        <w:rPr>
          <w:color w:val="000000"/>
        </w:rPr>
        <w:t xml:space="preserve">allusive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very </w:t>
      </w:r>
      <w:r>
        <w:rPr>
          <w:color w:val="FF8C00"/>
        </w:rPr>
        <w:t xml:space="preserve">rich </w:t>
      </w:r>
      <w:r>
        <w:rPr>
          <w:color w:val="000000"/>
        </w:rPr>
        <w:t xml:space="preserve">in </w:t>
      </w:r>
      <w:r>
        <w:rPr>
          <w:color w:val="000000"/>
        </w:rPr>
        <w:t xml:space="preserve">instruction </w:t>
      </w:r>
      <w:r>
        <w:rPr>
          <w:color w:val="000000"/>
        </w:rPr>
        <w:t xml:space="preserve">to </w:t>
      </w:r>
      <w:r>
        <w:rPr>
          <w:color w:val="000000"/>
        </w:rPr>
        <w:t xml:space="preserve">persons </w:t>
      </w:r>
      <w:r>
        <w:rPr>
          <w:color w:val="000000"/>
        </w:rPr>
        <w:t xml:space="preserve">less </w:t>
      </w:r>
      <w:r>
        <w:rPr>
          <w:color w:val="000000"/>
        </w:rPr>
        <w:t xml:space="preserve">informed </w:t>
      </w:r>
      <w:r>
        <w:rPr>
          <w:color w:val="000000"/>
        </w:rPr>
        <w:t xml:space="preserve">than </w:t>
      </w:r>
      <w:r>
        <w:rPr>
          <w:color w:val="000000"/>
        </w:rPr>
        <w:t xml:space="preserve">their </w:t>
      </w:r>
      <w:r>
        <w:rPr>
          <w:color w:val="000000"/>
        </w:rPr>
        <w:t xml:space="preserve">authors, </w:t>
      </w:r>
      <w:r>
        <w:rPr>
          <w:color w:val="000000"/>
        </w:rPr>
        <w:t xml:space="preserve">and </w:t>
      </w:r>
      <w:r>
        <w:rPr>
          <w:color w:val="000000"/>
        </w:rPr>
        <w:t xml:space="preserve">they </w:t>
      </w:r>
      <w:r>
        <w:rPr>
          <w:color w:val="000000"/>
        </w:rPr>
        <w:t xml:space="preserve">have </w:t>
      </w:r>
      <w:r>
        <w:rPr>
          <w:color w:val="000000"/>
        </w:rPr>
        <w:t xml:space="preserve">the </w:t>
      </w:r>
      <w:r>
        <w:rPr>
          <w:color w:val="00008B"/>
        </w:rPr>
        <w:t xml:space="preserve">fault, </w:t>
      </w:r>
      <w:r>
        <w:rPr>
          <w:color w:val="000000"/>
        </w:rPr>
        <w:t xml:space="preserve">perhaps </w:t>
      </w:r>
      <w:r>
        <w:rPr>
          <w:color w:val="000000"/>
        </w:rPr>
        <w:t xml:space="preserve">inevitable </w:t>
      </w:r>
      <w:r>
        <w:rPr>
          <w:color w:val="000000"/>
        </w:rPr>
        <w:t xml:space="preserve">to </w:t>
      </w:r>
      <w:r>
        <w:rPr>
          <w:color w:val="000000"/>
        </w:rPr>
        <w:t xml:space="preserve">works </w:t>
      </w:r>
      <w:r>
        <w:rPr>
          <w:color w:val="000000"/>
        </w:rPr>
        <w:t xml:space="preserve">of </w:t>
      </w:r>
      <w:r>
        <w:rPr>
          <w:color w:val="000000"/>
        </w:rPr>
        <w:t xml:space="preserve">an </w:t>
      </w:r>
      <w:r>
        <w:rPr>
          <w:color w:val="00008B"/>
        </w:rPr>
        <w:t xml:space="preserve">antagonistic </w:t>
      </w:r>
      <w:r>
        <w:rPr>
          <w:color w:val="000000"/>
        </w:rPr>
        <w:t xml:space="preserve">character, </w:t>
      </w:r>
      <w:r>
        <w:rPr>
          <w:color w:val="000000"/>
        </w:rPr>
        <w:t xml:space="preserve">of </w:t>
      </w:r>
      <w:r>
        <w:rPr>
          <w:color w:val="000000"/>
        </w:rPr>
        <w:t xml:space="preserve">putting </w:t>
      </w:r>
      <w:r>
        <w:rPr>
          <w:color w:val="000000"/>
        </w:rPr>
        <w:t xml:space="preserve">statements </w:t>
      </w:r>
      <w:r>
        <w:rPr>
          <w:color w:val="000000"/>
        </w:rPr>
        <w:t xml:space="preserve">too </w:t>
      </w:r>
      <w:r>
        <w:rPr>
          <w:color w:val="000000"/>
        </w:rPr>
        <w:t xml:space="preserve">broadly, </w:t>
      </w:r>
      <w:r>
        <w:rPr>
          <w:color w:val="000000"/>
        </w:rPr>
        <w:t xml:space="preserve">and </w:t>
      </w:r>
      <w:r>
        <w:rPr>
          <w:color w:val="000000"/>
        </w:rPr>
        <w:t xml:space="preserve">painting </w:t>
      </w:r>
      <w:r>
        <w:rPr>
          <w:color w:val="000000"/>
        </w:rPr>
        <w:t xml:space="preserve">facts </w:t>
      </w:r>
      <w:r>
        <w:rPr>
          <w:color w:val="000000"/>
        </w:rPr>
        <w:t xml:space="preserve">in </w:t>
      </w:r>
      <w:r>
        <w:rPr>
          <w:color w:val="000000"/>
        </w:rPr>
        <w:t xml:space="preserve">too </w:t>
      </w:r>
      <w:r>
        <w:rPr>
          <w:color w:val="FF8C00"/>
        </w:rPr>
        <w:t xml:space="preserve">strong </w:t>
      </w:r>
      <w:r>
        <w:rPr>
          <w:color w:val="000000"/>
        </w:rPr>
        <w:t xml:space="preserve">lights </w:t>
      </w:r>
      <w:r>
        <w:rPr>
          <w:color w:val="000000"/>
        </w:rPr>
        <w:t xml:space="preserve">and </w:t>
      </w:r>
      <w:r>
        <w:rPr>
          <w:color w:val="000000"/>
        </w:rPr>
        <w:t xml:space="preserve">shadows. </w:t>
      </w:r>
      <w:r>
        <w:rPr>
          <w:color w:val="000000"/>
        </w:rPr>
        <w:t xml:space="preserve">Moreover, </w:t>
      </w:r>
      <w:r>
        <w:rPr>
          <w:color w:val="000000"/>
        </w:rPr>
        <w:t xml:space="preserve">all </w:t>
      </w:r>
      <w:r>
        <w:rPr>
          <w:color w:val="000000"/>
        </w:rPr>
        <w:t xml:space="preserve">the </w:t>
      </w:r>
      <w:r>
        <w:rPr>
          <w:color w:val="000000"/>
        </w:rPr>
        <w:t xml:space="preserve">philosophy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writers </w:t>
      </w:r>
      <w:r>
        <w:rPr>
          <w:color w:val="000000"/>
        </w:rPr>
        <w:t xml:space="preserve">has </w:t>
      </w:r>
      <w:r>
        <w:rPr>
          <w:color w:val="000000"/>
        </w:rPr>
        <w:t xml:space="preserve">not </w:t>
      </w:r>
      <w:r>
        <w:rPr>
          <w:color w:val="000000"/>
        </w:rPr>
        <w:t xml:space="preserve">delivered </w:t>
      </w:r>
      <w:r>
        <w:rPr>
          <w:color w:val="000000"/>
        </w:rPr>
        <w:t xml:space="preserve">them </w:t>
      </w:r>
      <w:r>
        <w:rPr>
          <w:color w:val="000000"/>
        </w:rPr>
        <w:t xml:space="preserve">from </w:t>
      </w:r>
      <w:r>
        <w:rPr>
          <w:color w:val="000000"/>
        </w:rPr>
        <w:t xml:space="preserve">an </w:t>
      </w:r>
      <w:r>
        <w:rPr>
          <w:color w:val="000000"/>
        </w:rPr>
        <w:t xml:space="preserve">almost </w:t>
      </w:r>
      <w:r>
        <w:rPr>
          <w:color w:val="00008B"/>
        </w:rPr>
        <w:t xml:space="preserve">ridiculous </w:t>
      </w:r>
      <w:r>
        <w:rPr>
          <w:color w:val="000000"/>
        </w:rPr>
        <w:t xml:space="preserve">excess </w:t>
      </w:r>
      <w:r>
        <w:rPr>
          <w:color w:val="000000"/>
        </w:rPr>
        <w:t xml:space="preserve">of </w:t>
      </w:r>
      <w:r>
        <w:rPr>
          <w:color w:val="000000"/>
        </w:rPr>
        <w:t xml:space="preserve">amour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patria, </w:t>
      </w:r>
      <w:r>
        <w:rPr>
          <w:color w:val="000000"/>
        </w:rPr>
        <w:t xml:space="preserve">which </w:t>
      </w:r>
      <w:r>
        <w:rPr>
          <w:color w:val="000000"/>
        </w:rPr>
        <w:t xml:space="preserve">leads </w:t>
      </w:r>
      <w:r>
        <w:rPr>
          <w:color w:val="000000"/>
        </w:rPr>
        <w:t xml:space="preserve">them </w:t>
      </w:r>
      <w:r>
        <w:rPr>
          <w:color w:val="000000"/>
        </w:rPr>
        <w:t xml:space="preserve">to </w:t>
      </w:r>
      <w:r>
        <w:rPr>
          <w:color w:val="000000"/>
        </w:rPr>
        <w:t xml:space="preserve">represent </w:t>
      </w:r>
      <w:r>
        <w:rPr>
          <w:color w:val="000000"/>
        </w:rPr>
        <w:t xml:space="preserve">the </w:t>
      </w:r>
      <w:r>
        <w:rPr>
          <w:color w:val="000000"/>
        </w:rPr>
        <w:t xml:space="preserve">French </w:t>
      </w:r>
      <w:r>
        <w:rPr>
          <w:color w:val="000000"/>
        </w:rPr>
        <w:t xml:space="preserve">people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sort </w:t>
      </w:r>
      <w:r>
        <w:rPr>
          <w:color w:val="000000"/>
        </w:rPr>
        <w:t xml:space="preserve">of </w:t>
      </w:r>
      <w:r>
        <w:rPr>
          <w:color w:val="000000"/>
        </w:rPr>
        <w:t xml:space="preserve">second </w:t>
      </w:r>
      <w:r>
        <w:rPr>
          <w:color w:val="000000"/>
        </w:rPr>
        <w:t xml:space="preserve">chosen </w:t>
      </w:r>
      <w:r>
        <w:rPr>
          <w:color w:val="000000"/>
        </w:rPr>
        <w:t xml:space="preserve">race, </w:t>
      </w:r>
      <w:r>
        <w:rPr>
          <w:color w:val="000000"/>
        </w:rPr>
        <w:t xml:space="preserve">who </w:t>
      </w:r>
      <w:r>
        <w:rPr>
          <w:color w:val="00008B"/>
        </w:rPr>
        <w:t xml:space="preserve">alone </w:t>
      </w:r>
      <w:r>
        <w:rPr>
          <w:color w:val="000000"/>
        </w:rPr>
        <w:t xml:space="preserve">have </w:t>
      </w:r>
      <w:r>
        <w:rPr>
          <w:color w:val="000000"/>
        </w:rPr>
        <w:t xml:space="preserve">the </w:t>
      </w:r>
      <w:r>
        <w:rPr>
          <w:color w:val="000000"/>
        </w:rPr>
        <w:t xml:space="preserve">mission </w:t>
      </w:r>
      <w:r>
        <w:rPr>
          <w:color w:val="000000"/>
        </w:rPr>
        <w:t xml:space="preserve">to </w:t>
      </w:r>
      <w:r>
        <w:rPr>
          <w:color w:val="000000"/>
        </w:rPr>
        <w:t xml:space="preserve">propagate, </w:t>
      </w:r>
      <w:r>
        <w:rPr>
          <w:color w:val="000000"/>
        </w:rPr>
        <w:t xml:space="preserve">by </w:t>
      </w:r>
      <w:r>
        <w:rPr>
          <w:color w:val="000000"/>
        </w:rPr>
        <w:t xml:space="preserve">pen </w:t>
      </w:r>
      <w:r>
        <w:rPr>
          <w:color w:val="000000"/>
        </w:rPr>
        <w:t xml:space="preserve">and </w:t>
      </w:r>
      <w:r>
        <w:rPr>
          <w:color w:val="000000"/>
        </w:rPr>
        <w:t xml:space="preserve">sword, </w:t>
      </w:r>
      <w:r>
        <w:rPr>
          <w:color w:val="000000"/>
        </w:rPr>
        <w:t xml:space="preserve">the </w:t>
      </w:r>
      <w:r>
        <w:rPr>
          <w:color w:val="FF8C00"/>
        </w:rPr>
        <w:t xml:space="preserve">truth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to </w:t>
      </w:r>
      <w:r>
        <w:rPr>
          <w:color w:val="000000"/>
        </w:rPr>
        <w:t xml:space="preserve">regenerate </w:t>
      </w:r>
      <w:r>
        <w:rPr>
          <w:color w:val="000000"/>
        </w:rPr>
        <w:t xml:space="preserve">the </w:t>
      </w:r>
      <w:r>
        <w:rPr>
          <w:color w:val="000000"/>
        </w:rPr>
        <w:t xml:space="preserve">nations. </w:t>
      </w:r>
      <w:r>
        <w:rPr>
          <w:color w:val="000000"/>
        </w:rPr>
        <w:t xml:space="preserve">But </w:t>
      </w:r>
      <w:r>
        <w:rPr>
          <w:color w:val="000000"/>
        </w:rPr>
        <w:t xml:space="preserve">national </w:t>
      </w:r>
      <w:r>
        <w:rPr>
          <w:color w:val="00008B"/>
        </w:rPr>
        <w:t xml:space="preserve">egotism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last </w:t>
      </w:r>
      <w:r>
        <w:rPr>
          <w:color w:val="000000"/>
        </w:rPr>
        <w:t xml:space="preserve">foible </w:t>
      </w:r>
      <w:r>
        <w:rPr>
          <w:color w:val="000000"/>
        </w:rPr>
        <w:t xml:space="preserve">on </w:t>
      </w:r>
      <w:r>
        <w:rPr>
          <w:color w:val="000000"/>
        </w:rPr>
        <w:t xml:space="preserve">which </w:t>
      </w:r>
      <w:r>
        <w:rPr>
          <w:color w:val="000000"/>
        </w:rPr>
        <w:t xml:space="preserve">we </w:t>
      </w:r>
      <w:r>
        <w:rPr>
          <w:color w:val="000000"/>
        </w:rPr>
        <w:t xml:space="preserve">English </w:t>
      </w:r>
      <w:r>
        <w:rPr>
          <w:color w:val="000000"/>
        </w:rPr>
        <w:t xml:space="preserve">must </w:t>
      </w:r>
      <w:r>
        <w:rPr>
          <w:color w:val="FF8C00"/>
        </w:rPr>
        <w:t xml:space="preserve">allow </w:t>
      </w:r>
      <w:r>
        <w:rPr>
          <w:color w:val="000000"/>
        </w:rPr>
        <w:t xml:space="preserve">ourselves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8B"/>
        </w:rPr>
        <w:t xml:space="preserve">severe. </w:t>
      </w:r>
      <w:r>
        <w:rPr>
          <w:color w:val="000000"/>
        </w:rPr>
        <w:t xml:space="preserve">Whatever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000000"/>
        </w:rPr>
        <w:t xml:space="preserve">reception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above </w:t>
      </w:r>
      <w:r>
        <w:rPr>
          <w:color w:val="000000"/>
        </w:rPr>
        <w:t xml:space="preserve">works </w:t>
      </w:r>
      <w:r>
        <w:rPr>
          <w:color w:val="000000"/>
        </w:rPr>
        <w:t xml:space="preserve">amongst </w:t>
      </w:r>
      <w:r>
        <w:rPr>
          <w:color w:val="000000"/>
        </w:rPr>
        <w:t xml:space="preserve">us, </w:t>
      </w:r>
      <w:r>
        <w:rPr>
          <w:color w:val="000000"/>
        </w:rPr>
        <w:t xml:space="preserve">the </w:t>
      </w:r>
      <w:r>
        <w:rPr>
          <w:color w:val="FF8C00"/>
        </w:rPr>
        <w:t xml:space="preserve">friends </w:t>
      </w:r>
      <w:r>
        <w:rPr>
          <w:color w:val="000000"/>
        </w:rPr>
        <w:t xml:space="preserve">of </w:t>
      </w:r>
      <w:r>
        <w:rPr>
          <w:color w:val="000000"/>
        </w:rPr>
        <w:t xml:space="preserve">Jesuitism </w:t>
      </w:r>
      <w:r>
        <w:rPr>
          <w:color w:val="000000"/>
        </w:rPr>
        <w:t xml:space="preserve">have </w:t>
      </w:r>
      <w:r>
        <w:rPr>
          <w:color w:val="000000"/>
        </w:rPr>
        <w:t xml:space="preserve">done </w:t>
      </w:r>
      <w:r>
        <w:rPr>
          <w:color w:val="000000"/>
        </w:rPr>
        <w:t xml:space="preserve">them </w:t>
      </w:r>
      <w:r>
        <w:rPr>
          <w:color w:val="000000"/>
        </w:rPr>
        <w:t xml:space="preserve">the </w:t>
      </w:r>
      <w:r>
        <w:rPr>
          <w:color w:val="FF8C00"/>
        </w:rPr>
        <w:t xml:space="preserve">honour </w:t>
      </w:r>
      <w:r>
        <w:rPr>
          <w:color w:val="000000"/>
        </w:rPr>
        <w:t xml:space="preserve">of </w:t>
      </w:r>
      <w:r>
        <w:rPr>
          <w:color w:val="000000"/>
        </w:rPr>
        <w:t xml:space="preserve">showing </w:t>
      </w:r>
      <w:r>
        <w:rPr>
          <w:color w:val="000000"/>
        </w:rPr>
        <w:t xml:space="preserve">the </w:t>
      </w:r>
      <w:r>
        <w:rPr>
          <w:color w:val="000000"/>
        </w:rPr>
        <w:t xml:space="preserve">most </w:t>
      </w:r>
      <w:r>
        <w:rPr>
          <w:color w:val="000000"/>
        </w:rPr>
        <w:t xml:space="preserve">vehement </w:t>
      </w:r>
      <w:r>
        <w:rPr>
          <w:color w:val="00008B"/>
        </w:rPr>
        <w:t xml:space="preserve">indignation </w:t>
      </w:r>
      <w:r>
        <w:rPr>
          <w:color w:val="000000"/>
        </w:rPr>
        <w:t xml:space="preserve">and </w:t>
      </w:r>
      <w:r>
        <w:rPr>
          <w:color w:val="00008B"/>
        </w:rPr>
        <w:t xml:space="preserve">alarm </w:t>
      </w:r>
      <w:r>
        <w:rPr>
          <w:color w:val="000000"/>
        </w:rPr>
        <w:t xml:space="preserve">at </w:t>
      </w:r>
      <w:r>
        <w:rPr>
          <w:color w:val="000000"/>
        </w:rPr>
        <w:t xml:space="preserve">their </w:t>
      </w:r>
      <w:r>
        <w:rPr>
          <w:color w:val="000000"/>
        </w:rPr>
        <w:t xml:space="preserve">tendency, </w:t>
      </w:r>
      <w:r>
        <w:rPr>
          <w:color w:val="000000"/>
        </w:rPr>
        <w:t xml:space="preserve">while,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FF8C00"/>
        </w:rPr>
        <w:t xml:space="preserve">hand, </w:t>
      </w:r>
      <w:r>
        <w:rPr>
          <w:color w:val="000000"/>
        </w:rPr>
        <w:t xml:space="preserve">their </w:t>
      </w:r>
      <w:r>
        <w:rPr>
          <w:color w:val="000000"/>
        </w:rPr>
        <w:t xml:space="preserve">authors </w:t>
      </w:r>
      <w:r>
        <w:rPr>
          <w:color w:val="000000"/>
        </w:rPr>
        <w:t xml:space="preserve">have </w:t>
      </w:r>
      <w:r>
        <w:rPr>
          <w:color w:val="000000"/>
        </w:rPr>
        <w:t xml:space="preserve">been </w:t>
      </w:r>
      <w:r>
        <w:rPr>
          <w:color w:val="FF8C00"/>
        </w:rPr>
        <w:t xml:space="preserve">warmly </w:t>
      </w:r>
      <w:r>
        <w:rPr>
          <w:color w:val="FF8C00"/>
        </w:rPr>
        <w:t xml:space="preserve">supported </w:t>
      </w:r>
      <w:r>
        <w:rPr>
          <w:color w:val="000000"/>
        </w:rPr>
        <w:t xml:space="preserve">by </w:t>
      </w:r>
      <w:r>
        <w:rPr>
          <w:color w:val="000000"/>
        </w:rPr>
        <w:t xml:space="preserve">those </w:t>
      </w:r>
      <w:r>
        <w:rPr>
          <w:color w:val="000000"/>
        </w:rPr>
        <w:t xml:space="preserve">who </w:t>
      </w:r>
      <w:r>
        <w:rPr>
          <w:color w:val="000000"/>
        </w:rPr>
        <w:t xml:space="preserve">think </w:t>
      </w:r>
      <w:r>
        <w:rPr>
          <w:color w:val="000000"/>
        </w:rPr>
        <w:t xml:space="preserve">that </w:t>
      </w:r>
      <w:r>
        <w:rPr>
          <w:color w:val="000000"/>
        </w:rPr>
        <w:t xml:space="preserve">France </w:t>
      </w:r>
      <w:r>
        <w:rPr>
          <w:color w:val="000000"/>
        </w:rPr>
        <w:t xml:space="preserve">and </w:t>
      </w:r>
      <w:r>
        <w:rPr>
          <w:color w:val="000000"/>
        </w:rPr>
        <w:t xml:space="preserve">Christendom </w:t>
      </w:r>
      <w:r>
        <w:rPr>
          <w:color w:val="000000"/>
        </w:rPr>
        <w:t xml:space="preserve">in </w:t>
      </w:r>
      <w:r>
        <w:rPr>
          <w:color w:val="000000"/>
        </w:rPr>
        <w:t xml:space="preserve">general </w:t>
      </w:r>
      <w:r>
        <w:rPr>
          <w:color w:val="000000"/>
        </w:rPr>
        <w:t xml:space="preserve">have </w:t>
      </w:r>
      <w:r>
        <w:rPr>
          <w:color w:val="000000"/>
        </w:rPr>
        <w:t xml:space="preserve">reason </w:t>
      </w:r>
      <w:r>
        <w:rPr>
          <w:color w:val="000000"/>
        </w:rPr>
        <w:t xml:space="preserve">to </w:t>
      </w:r>
      <w:r>
        <w:rPr>
          <w:color w:val="00008B"/>
        </w:rPr>
        <w:t xml:space="preserve">regret </w:t>
      </w:r>
      <w:r>
        <w:rPr>
          <w:color w:val="000000"/>
        </w:rPr>
        <w:t xml:space="preserve">the </w:t>
      </w:r>
      <w:r>
        <w:rPr>
          <w:color w:val="000000"/>
        </w:rPr>
        <w:t xml:space="preserve">revival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Society </w:t>
      </w:r>
      <w:r>
        <w:rPr>
          <w:color w:val="000000"/>
        </w:rPr>
        <w:t xml:space="preserve">of </w:t>
      </w:r>
      <w:r>
        <w:rPr>
          <w:color w:val="000000"/>
        </w:rPr>
        <w:t xml:space="preserve">Jesus </w:t>
      </w:r>
      <w:r>
        <w:rPr>
          <w:color w:val="000000"/>
        </w:rPr>
        <w:t xml:space="preserve">in </w:t>
      </w:r>
      <w:r>
        <w:rPr>
          <w:color w:val="000000"/>
        </w:rPr>
        <w:t xml:space="preserve">1814. </w:t>
      </w:r>
      <w:r>
        <w:rPr>
          <w:color w:val="000000"/>
        </w:rPr>
        <w:t xml:space="preserve">MM. </w:t>
      </w:r>
      <w:r>
        <w:rPr>
          <w:color w:val="000000"/>
        </w:rPr>
        <w:t xml:space="preserve">Michelet </w:t>
      </w:r>
      <w:r>
        <w:rPr>
          <w:color w:val="000000"/>
        </w:rPr>
        <w:t xml:space="preserve">and </w:t>
      </w:r>
      <w:r>
        <w:rPr>
          <w:color w:val="000000"/>
        </w:rPr>
        <w:t xml:space="preserve">Quinet </w:t>
      </w:r>
      <w:r>
        <w:rPr>
          <w:color w:val="000000"/>
        </w:rPr>
        <w:t xml:space="preserve">are, </w:t>
      </w:r>
      <w:r>
        <w:rPr>
          <w:color w:val="000000"/>
        </w:rPr>
        <w:t xml:space="preserve">as </w:t>
      </w:r>
      <w:r>
        <w:rPr>
          <w:color w:val="000000"/>
        </w:rPr>
        <w:t xml:space="preserve">they </w:t>
      </w:r>
      <w:r>
        <w:rPr>
          <w:color w:val="000000"/>
        </w:rPr>
        <w:t xml:space="preserve">are </w:t>
      </w:r>
      <w:r>
        <w:rPr>
          <w:color w:val="FF8C00"/>
        </w:rPr>
        <w:t xml:space="preserve">fond </w:t>
      </w:r>
      <w:r>
        <w:rPr>
          <w:color w:val="000000"/>
        </w:rPr>
        <w:t xml:space="preserve">of </w:t>
      </w:r>
      <w:r>
        <w:rPr>
          <w:color w:val="000000"/>
        </w:rPr>
        <w:t xml:space="preserve">telling </w:t>
      </w:r>
      <w:r>
        <w:rPr>
          <w:color w:val="000000"/>
        </w:rPr>
        <w:t xml:space="preserve">their </w:t>
      </w:r>
      <w:r>
        <w:rPr>
          <w:color w:val="000000"/>
        </w:rPr>
        <w:t xml:space="preserve">readers, </w:t>
      </w:r>
      <w:r>
        <w:rPr>
          <w:color w:val="000000"/>
        </w:rPr>
        <w:t xml:space="preserve">brothers </w:t>
      </w:r>
      <w:r>
        <w:rPr>
          <w:color w:val="000000"/>
        </w:rPr>
        <w:t xml:space="preserve">not </w:t>
      </w:r>
      <w:r>
        <w:rPr>
          <w:color w:val="000000"/>
        </w:rPr>
        <w:t xml:space="preserve">only </w:t>
      </w:r>
      <w:r>
        <w:rPr>
          <w:color w:val="000000"/>
        </w:rPr>
        <w:t xml:space="preserve">in </w:t>
      </w:r>
      <w:r>
        <w:rPr>
          <w:color w:val="000000"/>
        </w:rPr>
        <w:t xml:space="preserve">office, </w:t>
      </w:r>
      <w:r>
        <w:rPr>
          <w:color w:val="000000"/>
        </w:rPr>
        <w:t xml:space="preserve">but </w:t>
      </w:r>
      <w:r>
        <w:rPr>
          <w:color w:val="000000"/>
        </w:rPr>
        <w:t xml:space="preserve">in </w:t>
      </w:r>
      <w:r>
        <w:rPr>
          <w:color w:val="000000"/>
        </w:rPr>
        <w:t xml:space="preserve">opinion, </w:t>
      </w:r>
      <w:r>
        <w:rPr>
          <w:color w:val="FF8C00"/>
        </w:rPr>
        <w:t xml:space="preserve">sharing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views </w:t>
      </w:r>
      <w:r>
        <w:rPr>
          <w:color w:val="000000"/>
        </w:rPr>
        <w:t xml:space="preserve">so </w:t>
      </w:r>
      <w:r>
        <w:rPr>
          <w:color w:val="000000"/>
        </w:rPr>
        <w:t xml:space="preserve">intimately </w:t>
      </w:r>
      <w:r>
        <w:rPr>
          <w:color w:val="000000"/>
        </w:rPr>
        <w:t xml:space="preserve">and </w:t>
      </w:r>
      <w:r>
        <w:rPr>
          <w:color w:val="000000"/>
        </w:rPr>
        <w:t xml:space="preserve">completely, </w:t>
      </w:r>
      <w:r>
        <w:rPr>
          <w:color w:val="000000"/>
        </w:rPr>
        <w:t xml:space="preserve">that </w:t>
      </w:r>
      <w:r>
        <w:rPr>
          <w:color w:val="000000"/>
        </w:rPr>
        <w:t xml:space="preserve">whenever </w:t>
      </w:r>
      <w:r>
        <w:rPr>
          <w:color w:val="000000"/>
        </w:rPr>
        <w:t xml:space="preserve">the </w:t>
      </w:r>
      <w:r>
        <w:rPr>
          <w:color w:val="000000"/>
        </w:rPr>
        <w:t xml:space="preserve">one </w:t>
      </w:r>
      <w:r>
        <w:rPr>
          <w:color w:val="000000"/>
        </w:rPr>
        <w:t xml:space="preserve">speaks </w:t>
      </w:r>
      <w:r>
        <w:rPr>
          <w:color w:val="000000"/>
        </w:rPr>
        <w:t xml:space="preserve">or </w:t>
      </w:r>
      <w:r>
        <w:rPr>
          <w:color w:val="000000"/>
        </w:rPr>
        <w:t xml:space="preserve">writes, </w:t>
      </w:r>
      <w:r>
        <w:rPr>
          <w:color w:val="000000"/>
        </w:rPr>
        <w:t xml:space="preserve">he </w:t>
      </w:r>
      <w:r>
        <w:rPr>
          <w:color w:val="000000"/>
        </w:rPr>
        <w:t xml:space="preserve">knows </w:t>
      </w:r>
      <w:r>
        <w:rPr>
          <w:color w:val="000000"/>
        </w:rPr>
        <w:t xml:space="preserve">himself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expressing </w:t>
      </w:r>
      <w:r>
        <w:rPr>
          <w:color w:val="000000"/>
        </w:rPr>
        <w:t xml:space="preserve">the </w:t>
      </w:r>
      <w:r>
        <w:rPr>
          <w:color w:val="000000"/>
        </w:rPr>
        <w:t xml:space="preserve">mind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other; </w:t>
      </w:r>
      <w:r>
        <w:rPr>
          <w:color w:val="000000"/>
        </w:rPr>
        <w:t xml:space="preserve">and </w:t>
      </w:r>
      <w:r>
        <w:rPr>
          <w:color w:val="000000"/>
        </w:rPr>
        <w:t xml:space="preserve">one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works </w:t>
      </w:r>
      <w:r>
        <w:rPr>
          <w:color w:val="000000"/>
        </w:rPr>
        <w:t xml:space="preserve">before </w:t>
      </w:r>
      <w:r>
        <w:rPr>
          <w:color w:val="000000"/>
        </w:rPr>
        <w:t xml:space="preserve">us, </w:t>
      </w:r>
      <w:r>
        <w:rPr>
          <w:color w:val="000000"/>
        </w:rPr>
        <w:t xml:space="preserve">"The </w:t>
      </w:r>
      <w:r>
        <w:rPr>
          <w:color w:val="000000"/>
        </w:rPr>
        <w:t xml:space="preserve">Jesuits,"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visible </w:t>
      </w:r>
      <w:r>
        <w:rPr>
          <w:color w:val="000000"/>
        </w:rPr>
        <w:t xml:space="preserve">sign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unity, </w:t>
      </w:r>
      <w:r>
        <w:rPr>
          <w:color w:val="000000"/>
        </w:rPr>
        <w:t xml:space="preserve">being </w:t>
      </w:r>
      <w:r>
        <w:rPr>
          <w:color w:val="000000"/>
        </w:rPr>
        <w:t xml:space="preserve">the </w:t>
      </w:r>
      <w:r>
        <w:rPr>
          <w:color w:val="000000"/>
        </w:rPr>
        <w:t xml:space="preserve">joint </w:t>
      </w:r>
      <w:r>
        <w:rPr>
          <w:color w:val="000000"/>
        </w:rPr>
        <w:t xml:space="preserve">production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two </w:t>
      </w:r>
      <w:r>
        <w:rPr>
          <w:color w:val="FF8C00"/>
        </w:rPr>
        <w:t xml:space="preserve">friends. </w:t>
      </w:r>
      <w:r>
        <w:rPr>
          <w:color w:val="000000"/>
        </w:rPr>
        <w:t xml:space="preserve">It </w:t>
      </w:r>
      <w:r>
        <w:rPr>
          <w:color w:val="000000"/>
        </w:rPr>
        <w:t xml:space="preserve">consists </w:t>
      </w:r>
      <w:r>
        <w:rPr>
          <w:color w:val="000000"/>
        </w:rPr>
        <w:t xml:space="preserve">of </w:t>
      </w:r>
      <w:r>
        <w:rPr>
          <w:color w:val="000000"/>
        </w:rPr>
        <w:t xml:space="preserve">two </w:t>
      </w:r>
      <w:r>
        <w:rPr>
          <w:color w:val="000000"/>
        </w:rPr>
        <w:t xml:space="preserve">series </w:t>
      </w:r>
      <w:r>
        <w:rPr>
          <w:color w:val="000000"/>
        </w:rPr>
        <w:t xml:space="preserve">of </w:t>
      </w:r>
      <w:r>
        <w:rPr>
          <w:color w:val="000000"/>
        </w:rPr>
        <w:t xml:space="preserve">lectures, </w:t>
      </w:r>
      <w:r>
        <w:rPr>
          <w:color w:val="000000"/>
        </w:rPr>
        <w:t xml:space="preserve">-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first, </w:t>
      </w:r>
      <w:r>
        <w:rPr>
          <w:color w:val="000000"/>
        </w:rPr>
        <w:t xml:space="preserve">by </w:t>
      </w:r>
      <w:r>
        <w:rPr>
          <w:color w:val="000000"/>
        </w:rPr>
        <w:t xml:space="preserve">M. </w:t>
      </w:r>
      <w:r>
        <w:rPr>
          <w:color w:val="000000"/>
        </w:rPr>
        <w:t xml:space="preserve">Michelet, </w:t>
      </w:r>
      <w:r>
        <w:rPr>
          <w:color w:val="000000"/>
        </w:rPr>
        <w:t xml:space="preserve">too </w:t>
      </w:r>
      <w:r>
        <w:rPr>
          <w:color w:val="000000"/>
        </w:rPr>
        <w:t xml:space="preserve">declamatory </w:t>
      </w:r>
      <w:r>
        <w:rPr>
          <w:color w:val="000000"/>
        </w:rPr>
        <w:t xml:space="preserve">and </w:t>
      </w:r>
      <w:r>
        <w:rPr>
          <w:color w:val="000000"/>
        </w:rPr>
        <w:t xml:space="preserve">general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suited </w:t>
      </w:r>
      <w:r>
        <w:rPr>
          <w:color w:val="000000"/>
        </w:rPr>
        <w:t xml:space="preserve">for </w:t>
      </w:r>
      <w:r>
        <w:rPr>
          <w:color w:val="000000"/>
        </w:rPr>
        <w:t xml:space="preserve">anything </w:t>
      </w:r>
      <w:r>
        <w:rPr>
          <w:color w:val="000000"/>
        </w:rPr>
        <w:t xml:space="preserve">but </w:t>
      </w:r>
      <w:r>
        <w:rPr>
          <w:color w:val="000000"/>
        </w:rPr>
        <w:t xml:space="preserve">a </w:t>
      </w:r>
      <w:r>
        <w:rPr>
          <w:color w:val="000000"/>
        </w:rPr>
        <w:t xml:space="preserve">viva </w:t>
      </w:r>
      <w:r>
        <w:rPr>
          <w:color w:val="000000"/>
        </w:rPr>
        <w:t xml:space="preserve">voce </w:t>
      </w:r>
      <w:r>
        <w:rPr>
          <w:color w:val="000000"/>
        </w:rPr>
        <w:t xml:space="preserve">delivery, </w:t>
      </w:r>
      <w:r>
        <w:rPr>
          <w:color w:val="000000"/>
        </w:rPr>
        <w:t xml:space="preserve">to </w:t>
      </w:r>
      <w:r>
        <w:rPr>
          <w:color w:val="000000"/>
        </w:rPr>
        <w:t xml:space="preserve">an </w:t>
      </w:r>
      <w:r>
        <w:rPr>
          <w:color w:val="000000"/>
        </w:rPr>
        <w:t xml:space="preserve">audience </w:t>
      </w:r>
      <w:r>
        <w:rPr>
          <w:color w:val="000000"/>
        </w:rPr>
        <w:t xml:space="preserve">who </w:t>
      </w:r>
      <w:r>
        <w:rPr>
          <w:color w:val="FF8C00"/>
        </w:rPr>
        <w:t xml:space="preserve">shared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FF8C00"/>
        </w:rPr>
        <w:t xml:space="preserve">excitement </w:t>
      </w:r>
      <w:r>
        <w:rPr>
          <w:color w:val="000000"/>
        </w:rPr>
        <w:t xml:space="preserve">that </w:t>
      </w:r>
      <w:r>
        <w:rPr>
          <w:color w:val="000000"/>
        </w:rPr>
        <w:t xml:space="preserve">produced </w:t>
      </w:r>
      <w:r>
        <w:rPr>
          <w:color w:val="000000"/>
        </w:rPr>
        <w:t xml:space="preserve">"long </w:t>
      </w:r>
      <w:r>
        <w:rPr>
          <w:color w:val="00008B"/>
        </w:rPr>
        <w:t xml:space="preserve">interruption"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speaker, </w:t>
      </w:r>
      <w:r>
        <w:rPr>
          <w:color w:val="000000"/>
        </w:rPr>
        <w:t xml:space="preserve">by </w:t>
      </w:r>
      <w:r>
        <w:rPr>
          <w:color w:val="FF8C00"/>
        </w:rPr>
        <w:t xml:space="preserve">"applause, </w:t>
      </w:r>
      <w:r>
        <w:rPr>
          <w:color w:val="000000"/>
        </w:rPr>
        <w:t xml:space="preserve">murmurs, </w:t>
      </w:r>
      <w:r>
        <w:rPr>
          <w:color w:val="000000"/>
        </w:rPr>
        <w:t xml:space="preserve">and </w:t>
      </w:r>
      <w:r>
        <w:rPr>
          <w:color w:val="00008B"/>
        </w:rPr>
        <w:t xml:space="preserve">violent </w:t>
      </w:r>
      <w:r>
        <w:rPr>
          <w:color w:val="000000"/>
        </w:rPr>
        <w:t xml:space="preserve">language." </w:t>
      </w:r>
      <w:r>
        <w:rPr>
          <w:color w:val="000000"/>
        </w:rPr>
        <w:t xml:space="preserve">The </w:t>
      </w:r>
      <w:r>
        <w:rPr>
          <w:color w:val="000000"/>
        </w:rPr>
        <w:t xml:space="preserve">second </w:t>
      </w:r>
      <w:r>
        <w:rPr>
          <w:color w:val="000000"/>
        </w:rPr>
        <w:t xml:space="preserve">course, </w:t>
      </w:r>
      <w:r>
        <w:rPr>
          <w:color w:val="000000"/>
        </w:rPr>
        <w:t xml:space="preserve">by </w:t>
      </w:r>
      <w:r>
        <w:rPr>
          <w:color w:val="000000"/>
        </w:rPr>
        <w:t xml:space="preserve">M. </w:t>
      </w:r>
      <w:r>
        <w:rPr>
          <w:color w:val="000000"/>
        </w:rPr>
        <w:t xml:space="preserve">Quinet, </w:t>
      </w:r>
      <w:r>
        <w:rPr>
          <w:color w:val="000000"/>
        </w:rPr>
        <w:t xml:space="preserve">is </w:t>
      </w:r>
      <w:r>
        <w:rPr>
          <w:color w:val="000000"/>
        </w:rPr>
        <w:t xml:space="preserve">of </w:t>
      </w:r>
      <w:r>
        <w:rPr>
          <w:color w:val="000000"/>
        </w:rPr>
        <w:t xml:space="preserve">more </w:t>
      </w:r>
      <w:r>
        <w:rPr>
          <w:color w:val="000000"/>
        </w:rPr>
        <w:t xml:space="preserve">intrinsic </w:t>
      </w:r>
      <w:r>
        <w:rPr>
          <w:color w:val="FF8C00"/>
        </w:rPr>
        <w:t xml:space="preserve">value, </w:t>
      </w:r>
      <w:r>
        <w:rPr>
          <w:color w:val="000000"/>
        </w:rPr>
        <w:t xml:space="preserve">containing </w:t>
      </w:r>
      <w:r>
        <w:rPr>
          <w:color w:val="000000"/>
        </w:rPr>
        <w:t xml:space="preserve">a </w:t>
      </w:r>
      <w:r>
        <w:rPr>
          <w:color w:val="000000"/>
        </w:rPr>
        <w:t xml:space="preserve">rapid </w:t>
      </w:r>
      <w:r>
        <w:rPr>
          <w:color w:val="000000"/>
        </w:rPr>
        <w:t xml:space="preserve">and </w:t>
      </w:r>
      <w:r>
        <w:rPr>
          <w:color w:val="000000"/>
        </w:rPr>
        <w:t xml:space="preserve">well-marked </w:t>
      </w:r>
      <w:r>
        <w:rPr>
          <w:color w:val="000000"/>
        </w:rPr>
        <w:t xml:space="preserve">sketch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origin </w:t>
      </w:r>
      <w:r>
        <w:rPr>
          <w:color w:val="000000"/>
        </w:rPr>
        <w:t xml:space="preserve">and </w:t>
      </w:r>
      <w:r>
        <w:rPr>
          <w:color w:val="000000"/>
        </w:rPr>
        <w:t xml:space="preserve">fortunes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Society </w:t>
      </w:r>
      <w:r>
        <w:rPr>
          <w:color w:val="000000"/>
        </w:rPr>
        <w:t xml:space="preserve">of </w:t>
      </w:r>
      <w:r>
        <w:rPr>
          <w:color w:val="000000"/>
        </w:rPr>
        <w:t xml:space="preserve">Jesus, </w:t>
      </w:r>
      <w:r>
        <w:rPr>
          <w:color w:val="000000"/>
        </w:rPr>
        <w:t xml:space="preserve">the </w:t>
      </w:r>
      <w:r>
        <w:rPr>
          <w:color w:val="000000"/>
        </w:rPr>
        <w:t xml:space="preserve">nature </w:t>
      </w:r>
      <w:r>
        <w:rPr>
          <w:color w:val="000000"/>
        </w:rPr>
        <w:t xml:space="preserve">of </w:t>
      </w:r>
      <w:r>
        <w:rPr>
          <w:color w:val="000000"/>
        </w:rPr>
        <w:t xml:space="preserve">its </w:t>
      </w:r>
      <w:r>
        <w:rPr>
          <w:color w:val="000000"/>
        </w:rPr>
        <w:t xml:space="preserve">discipline </w:t>
      </w:r>
      <w:r>
        <w:rPr>
          <w:color w:val="000000"/>
        </w:rPr>
        <w:t xml:space="preserve">and </w:t>
      </w:r>
      <w:r>
        <w:rPr>
          <w:color w:val="000000"/>
        </w:rPr>
        <w:t xml:space="preserve">constitution, </w:t>
      </w:r>
      <w:r>
        <w:rPr>
          <w:color w:val="000000"/>
        </w:rPr>
        <w:t xml:space="preserve">its </w:t>
      </w:r>
      <w:r>
        <w:rPr>
          <w:color w:val="000000"/>
        </w:rPr>
        <w:t xml:space="preserve">missions, </w:t>
      </w:r>
      <w:r>
        <w:rPr>
          <w:color w:val="000000"/>
        </w:rPr>
        <w:t xml:space="preserve">political </w:t>
      </w:r>
      <w:r>
        <w:rPr>
          <w:color w:val="000000"/>
        </w:rPr>
        <w:t xml:space="preserve">agency, </w:t>
      </w:r>
      <w:r>
        <w:rPr>
          <w:color w:val="000000"/>
        </w:rPr>
        <w:t xml:space="preserve">and </w:t>
      </w:r>
      <w:r>
        <w:rPr>
          <w:color w:val="000000"/>
        </w:rPr>
        <w:t xml:space="preserve">relation </w:t>
      </w:r>
      <w:r>
        <w:rPr>
          <w:color w:val="000000"/>
        </w:rPr>
        <w:t xml:space="preserve">to </w:t>
      </w:r>
      <w:r>
        <w:rPr>
          <w:color w:val="000000"/>
        </w:rPr>
        <w:t xml:space="preserve">theology </w:t>
      </w:r>
      <w:r>
        <w:rPr>
          <w:color w:val="000000"/>
        </w:rPr>
        <w:t xml:space="preserve">and </w:t>
      </w:r>
      <w:r>
        <w:rPr>
          <w:color w:val="000000"/>
        </w:rPr>
        <w:t xml:space="preserve">philosophy.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candid </w:t>
      </w:r>
      <w:r>
        <w:rPr>
          <w:color w:val="000000"/>
        </w:rPr>
        <w:t xml:space="preserve">acknowledgment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FF8C00"/>
        </w:rPr>
        <w:t xml:space="preserve">true </w:t>
      </w:r>
      <w:r>
        <w:rPr>
          <w:color w:val="000000"/>
        </w:rPr>
        <w:t xml:space="preserve">genius </w:t>
      </w:r>
      <w:r>
        <w:rPr>
          <w:color w:val="000000"/>
        </w:rPr>
        <w:t xml:space="preserve">and </w:t>
      </w:r>
      <w:r>
        <w:rPr>
          <w:color w:val="FF8C00"/>
        </w:rPr>
        <w:t xml:space="preserve">enthusiasm </w:t>
      </w:r>
      <w:r>
        <w:rPr>
          <w:color w:val="000000"/>
        </w:rPr>
        <w:t xml:space="preserve">which </w:t>
      </w:r>
      <w:r>
        <w:rPr>
          <w:color w:val="000000"/>
        </w:rPr>
        <w:t xml:space="preserve">gave </w:t>
      </w:r>
      <w:r>
        <w:rPr>
          <w:color w:val="000000"/>
        </w:rPr>
        <w:t xml:space="preserve">birth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idea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Society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mind </w:t>
      </w:r>
      <w:r>
        <w:rPr>
          <w:color w:val="000000"/>
        </w:rPr>
        <w:t xml:space="preserve">of </w:t>
      </w:r>
      <w:r>
        <w:rPr>
          <w:color w:val="000000"/>
        </w:rPr>
        <w:t xml:space="preserve">its </w:t>
      </w:r>
      <w:r>
        <w:rPr>
          <w:color w:val="000000"/>
        </w:rPr>
        <w:t xml:space="preserve">founder,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pure </w:t>
      </w:r>
      <w:r>
        <w:rPr>
          <w:color w:val="000000"/>
        </w:rPr>
        <w:t xml:space="preserve">earnestness </w:t>
      </w:r>
      <w:r>
        <w:rPr>
          <w:color w:val="000000"/>
        </w:rPr>
        <w:t xml:space="preserve">and </w:t>
      </w:r>
      <w:r>
        <w:rPr>
          <w:color w:val="000000"/>
        </w:rPr>
        <w:t xml:space="preserve">simple </w:t>
      </w:r>
      <w:r>
        <w:rPr>
          <w:color w:val="FF8C00"/>
        </w:rPr>
        <w:t xml:space="preserve">faith </w:t>
      </w:r>
      <w:r>
        <w:rPr>
          <w:color w:val="000000"/>
        </w:rPr>
        <w:t xml:space="preserve">which </w:t>
      </w:r>
      <w:r>
        <w:rPr>
          <w:color w:val="000000"/>
        </w:rPr>
        <w:t xml:space="preserve">carried </w:t>
      </w:r>
      <w:r>
        <w:rPr>
          <w:color w:val="000000"/>
        </w:rPr>
        <w:t xml:space="preserve">a </w:t>
      </w:r>
      <w:r>
        <w:rPr>
          <w:color w:val="000000"/>
        </w:rPr>
        <w:t xml:space="preserve">Xavier </w:t>
      </w:r>
      <w:r>
        <w:rPr>
          <w:color w:val="000000"/>
        </w:rPr>
        <w:t xml:space="preserve">from </w:t>
      </w:r>
      <w:r>
        <w:rPr>
          <w:color w:val="000000"/>
        </w:rPr>
        <w:t xml:space="preserve">India </w:t>
      </w:r>
      <w:r>
        <w:rPr>
          <w:color w:val="000000"/>
        </w:rPr>
        <w:t xml:space="preserve">to </w:t>
      </w:r>
      <w:r>
        <w:rPr>
          <w:color w:val="000000"/>
        </w:rPr>
        <w:t xml:space="preserve">Japan, </w:t>
      </w:r>
      <w:r>
        <w:rPr>
          <w:color w:val="000000"/>
        </w:rPr>
        <w:t xml:space="preserve">and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thence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shores </w:t>
      </w:r>
      <w:r>
        <w:rPr>
          <w:color w:val="000000"/>
        </w:rPr>
        <w:t xml:space="preserve">of </w:t>
      </w:r>
      <w:r>
        <w:rPr>
          <w:color w:val="000000"/>
        </w:rPr>
        <w:t xml:space="preserve">China, </w:t>
      </w:r>
      <w:r>
        <w:rPr>
          <w:color w:val="FF8C00"/>
        </w:rPr>
        <w:t xml:space="preserve">compelling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inhabitants </w:t>
      </w:r>
      <w:r>
        <w:rPr>
          <w:color w:val="000000"/>
        </w:rPr>
        <w:t xml:space="preserve">of </w:t>
      </w:r>
      <w:r>
        <w:rPr>
          <w:color w:val="000000"/>
        </w:rPr>
        <w:t xml:space="preserve">those </w:t>
      </w:r>
      <w:r>
        <w:rPr>
          <w:color w:val="00008B"/>
        </w:rPr>
        <w:t xml:space="preserve">strange </w:t>
      </w:r>
      <w:r>
        <w:rPr>
          <w:color w:val="000000"/>
        </w:rPr>
        <w:t xml:space="preserve">lands </w:t>
      </w:r>
      <w:r>
        <w:rPr>
          <w:color w:val="000000"/>
        </w:rPr>
        <w:t xml:space="preserve">the </w:t>
      </w:r>
      <w:r>
        <w:rPr>
          <w:color w:val="000000"/>
        </w:rPr>
        <w:t xml:space="preserve">tribute </w:t>
      </w:r>
      <w:r>
        <w:rPr>
          <w:color w:val="000000"/>
        </w:rPr>
        <w:t xml:space="preserve">of </w:t>
      </w:r>
      <w:r>
        <w:rPr>
          <w:color w:val="000000"/>
        </w:rPr>
        <w:t xml:space="preserve">veneration </w:t>
      </w:r>
      <w:r>
        <w:rPr>
          <w:color w:val="000000"/>
        </w:rPr>
        <w:t xml:space="preserve">for </w:t>
      </w:r>
      <w:r>
        <w:rPr>
          <w:color w:val="000000"/>
        </w:rPr>
        <w:t xml:space="preserve">him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holy </w:t>
      </w:r>
      <w:r>
        <w:rPr>
          <w:color w:val="000000"/>
        </w:rPr>
        <w:t xml:space="preserve">man, </w:t>
      </w:r>
      <w:r>
        <w:rPr>
          <w:color w:val="000000"/>
        </w:rPr>
        <w:t xml:space="preserve">- </w:t>
      </w:r>
      <w:r>
        <w:rPr>
          <w:color w:val="000000"/>
        </w:rPr>
        <w:t xml:space="preserve">M. </w:t>
      </w:r>
      <w:r>
        <w:rPr>
          <w:color w:val="000000"/>
        </w:rPr>
        <w:t xml:space="preserve">Quinet </w:t>
      </w:r>
      <w:r>
        <w:rPr>
          <w:color w:val="000000"/>
        </w:rPr>
        <w:t xml:space="preserve">shows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system </w:t>
      </w:r>
      <w:r>
        <w:rPr>
          <w:color w:val="000000"/>
        </w:rPr>
        <w:t xml:space="preserve">of </w:t>
      </w:r>
      <w:r>
        <w:rPr>
          <w:color w:val="000000"/>
        </w:rPr>
        <w:t xml:space="preserve">Loyola </w:t>
      </w:r>
      <w:r>
        <w:rPr>
          <w:color w:val="000000"/>
        </w:rPr>
        <w:t xml:space="preserve">runs </w:t>
      </w:r>
      <w:r>
        <w:rPr>
          <w:color w:val="000000"/>
        </w:rPr>
        <w:t xml:space="preserve">counter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8C00"/>
        </w:rPr>
        <w:t xml:space="preserve">grand </w:t>
      </w:r>
      <w:r>
        <w:rPr>
          <w:color w:val="000000"/>
        </w:rPr>
        <w:t xml:space="preserve">law </w:t>
      </w:r>
      <w:r>
        <w:rPr>
          <w:color w:val="000000"/>
        </w:rPr>
        <w:t xml:space="preserve">which </w:t>
      </w:r>
      <w:r>
        <w:rPr>
          <w:color w:val="FF8C00"/>
        </w:rPr>
        <w:t xml:space="preserve">God </w:t>
      </w:r>
      <w:r>
        <w:rPr>
          <w:color w:val="000000"/>
        </w:rPr>
        <w:t xml:space="preserve">has </w:t>
      </w:r>
      <w:r>
        <w:rPr>
          <w:color w:val="FF8C00"/>
        </w:rPr>
        <w:t xml:space="preserve">impressed </w:t>
      </w:r>
      <w:r>
        <w:rPr>
          <w:color w:val="000000"/>
        </w:rPr>
        <w:t xml:space="preserve">on </w:t>
      </w:r>
      <w:r>
        <w:rPr>
          <w:color w:val="000000"/>
        </w:rPr>
        <w:t xml:space="preserve">all </w:t>
      </w:r>
      <w:r>
        <w:rPr>
          <w:color w:val="000000"/>
        </w:rPr>
        <w:t xml:space="preserve">nature. </w:t>
      </w:r>
      <w:r>
        <w:rPr>
          <w:color w:val="000000"/>
        </w:rPr>
        <w:t xml:space="preserve">- </w:t>
      </w:r>
      <w:r>
        <w:rPr>
          <w:color w:val="000000"/>
        </w:rPr>
        <w:t xml:space="preserve">the </w:t>
      </w:r>
      <w:r>
        <w:rPr>
          <w:color w:val="000000"/>
        </w:rPr>
        <w:t xml:space="preserve">production </w:t>
      </w:r>
      <w:r>
        <w:rPr>
          <w:color w:val="000000"/>
        </w:rPr>
        <w:t xml:space="preserve">and </w:t>
      </w:r>
      <w:r>
        <w:rPr>
          <w:color w:val="000000"/>
        </w:rPr>
        <w:t xml:space="preserve">development </w:t>
      </w:r>
      <w:r>
        <w:rPr>
          <w:color w:val="000000"/>
        </w:rPr>
        <w:t xml:space="preserve">of </w:t>
      </w:r>
      <w:r>
        <w:rPr>
          <w:color w:val="000000"/>
        </w:rPr>
        <w:t xml:space="preserve">life; </w:t>
      </w:r>
      <w:r>
        <w:rPr>
          <w:color w:val="000000"/>
        </w:rPr>
        <w:t xml:space="preserve">that </w:t>
      </w:r>
      <w:r>
        <w:rPr>
          <w:color w:val="000000"/>
        </w:rPr>
        <w:t xml:space="preserve">wherever </w:t>
      </w:r>
      <w:r>
        <w:rPr>
          <w:color w:val="000000"/>
        </w:rPr>
        <w:t xml:space="preserve">it </w:t>
      </w:r>
      <w:r>
        <w:rPr>
          <w:color w:val="000000"/>
        </w:rPr>
        <w:t xml:space="preserve">presides </w:t>
      </w:r>
      <w:r>
        <w:rPr>
          <w:color w:val="000000"/>
        </w:rPr>
        <w:t xml:space="preserve">there </w:t>
      </w:r>
      <w:r>
        <w:rPr>
          <w:color w:val="000000"/>
        </w:rPr>
        <w:t xml:space="preserve">must </w:t>
      </w:r>
      <w:r>
        <w:rPr>
          <w:color w:val="000000"/>
        </w:rPr>
        <w:t xml:space="preserve">be </w:t>
      </w:r>
      <w:r>
        <w:rPr>
          <w:color w:val="000000"/>
        </w:rPr>
        <w:t xml:space="preserve">moral, </w:t>
      </w:r>
      <w:r>
        <w:rPr>
          <w:color w:val="000000"/>
        </w:rPr>
        <w:t xml:space="preserve">social, </w:t>
      </w:r>
      <w:r>
        <w:rPr>
          <w:color w:val="000000"/>
        </w:rPr>
        <w:t xml:space="preserve">and </w:t>
      </w:r>
      <w:r>
        <w:rPr>
          <w:color w:val="FF8C00"/>
        </w:rPr>
        <w:t xml:space="preserve">intellectual </w:t>
      </w:r>
      <w:r>
        <w:rPr>
          <w:color w:val="00008B"/>
        </w:rPr>
        <w:t xml:space="preserve">death; </w:t>
      </w:r>
      <w:r>
        <w:rPr>
          <w:color w:val="000000"/>
        </w:rPr>
        <w:t xml:space="preserve">its </w:t>
      </w:r>
      <w:r>
        <w:rPr>
          <w:color w:val="000000"/>
        </w:rPr>
        <w:t xml:space="preserve">first </w:t>
      </w:r>
      <w:r>
        <w:rPr>
          <w:color w:val="000000"/>
        </w:rPr>
        <w:t xml:space="preserve">aim </w:t>
      </w:r>
      <w:r>
        <w:rPr>
          <w:color w:val="000000"/>
        </w:rPr>
        <w:t xml:space="preserve">being </w:t>
      </w:r>
      <w:r>
        <w:rPr>
          <w:color w:val="000000"/>
        </w:rPr>
        <w:t xml:space="preserve">to </w:t>
      </w:r>
      <w:r>
        <w:rPr>
          <w:color w:val="000000"/>
        </w:rPr>
        <w:t xml:space="preserve">annihilate </w:t>
      </w:r>
      <w:r>
        <w:rPr>
          <w:color w:val="000000"/>
        </w:rPr>
        <w:t xml:space="preserve">in </w:t>
      </w:r>
      <w:r>
        <w:rPr>
          <w:color w:val="000000"/>
        </w:rPr>
        <w:t xml:space="preserve">its </w:t>
      </w:r>
      <w:r>
        <w:rPr>
          <w:color w:val="000000"/>
        </w:rPr>
        <w:t xml:space="preserve">agents, </w:t>
      </w:r>
      <w:r>
        <w:rPr>
          <w:color w:val="000000"/>
        </w:rPr>
        <w:t xml:space="preserve">and </w:t>
      </w:r>
      <w:r>
        <w:rPr>
          <w:color w:val="000000"/>
        </w:rPr>
        <w:t xml:space="preserve">consequently </w:t>
      </w:r>
      <w:r>
        <w:rPr>
          <w:color w:val="000000"/>
        </w:rPr>
        <w:t xml:space="preserve">in </w:t>
      </w:r>
      <w:r>
        <w:rPr>
          <w:color w:val="000000"/>
        </w:rPr>
        <w:t xml:space="preserve">those </w:t>
      </w:r>
      <w:r>
        <w:rPr>
          <w:color w:val="000000"/>
        </w:rPr>
        <w:t xml:space="preserve">on </w:t>
      </w:r>
      <w:r>
        <w:rPr>
          <w:color w:val="000000"/>
        </w:rPr>
        <w:t xml:space="preserve">whom </w:t>
      </w:r>
      <w:r>
        <w:rPr>
          <w:color w:val="000000"/>
        </w:rPr>
        <w:t xml:space="preserve">they </w:t>
      </w:r>
      <w:r>
        <w:rPr>
          <w:color w:val="000000"/>
        </w:rPr>
        <w:t xml:space="preserve">act, </w:t>
      </w:r>
      <w:r>
        <w:rPr>
          <w:color w:val="000000"/>
        </w:rPr>
        <w:t xml:space="preserve">all </w:t>
      </w:r>
      <w:r>
        <w:rPr>
          <w:color w:val="000000"/>
        </w:rPr>
        <w:t xml:space="preserve">spontaneity, </w:t>
      </w:r>
      <w:r>
        <w:rPr>
          <w:color w:val="000000"/>
        </w:rPr>
        <w:t xml:space="preserve">all </w:t>
      </w:r>
      <w:r>
        <w:rPr>
          <w:color w:val="000000"/>
        </w:rPr>
        <w:t xml:space="preserve">will. </w:t>
      </w:r>
      <w:r>
        <w:rPr>
          <w:color w:val="000000"/>
        </w:rPr>
        <w:t xml:space="preserve">Let </w:t>
      </w:r>
      <w:r>
        <w:rPr>
          <w:color w:val="000000"/>
        </w:rPr>
        <w:t xml:space="preserve">man </w:t>
      </w:r>
      <w:r>
        <w:rPr>
          <w:color w:val="000000"/>
        </w:rPr>
        <w:t xml:space="preserve">become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8B"/>
        </w:rPr>
        <w:t xml:space="preserve">corpse, </w:t>
      </w:r>
      <w:r>
        <w:rPr>
          <w:color w:val="000000"/>
        </w:rPr>
        <w:t xml:space="preserve">ut </w:t>
      </w:r>
      <w:r>
        <w:rPr>
          <w:color w:val="000000"/>
        </w:rPr>
        <w:t xml:space="preserve">cadaver, </w:t>
      </w:r>
      <w:r>
        <w:rPr>
          <w:color w:val="000000"/>
        </w:rPr>
        <w:t xml:space="preserve">were </w:t>
      </w:r>
      <w:r>
        <w:rPr>
          <w:color w:val="000000"/>
        </w:rPr>
        <w:t xml:space="preserve">the </w:t>
      </w:r>
      <w:r>
        <w:rPr>
          <w:color w:val="000000"/>
        </w:rPr>
        <w:t xml:space="preserve">death-bed </w:t>
      </w:r>
      <w:r>
        <w:rPr>
          <w:color w:val="000000"/>
        </w:rPr>
        <w:t xml:space="preserve">words </w:t>
      </w:r>
      <w:r>
        <w:rPr>
          <w:color w:val="000000"/>
        </w:rPr>
        <w:t xml:space="preserve">of </w:t>
      </w:r>
      <w:r>
        <w:rPr>
          <w:color w:val="000000"/>
        </w:rPr>
        <w:t xml:space="preserve">Loyola </w:t>
      </w:r>
      <w:r>
        <w:rPr>
          <w:color w:val="000000"/>
        </w:rPr>
        <w:t xml:space="preserve">- </w:t>
      </w:r>
      <w:r>
        <w:rPr>
          <w:color w:val="000000"/>
        </w:rPr>
        <w:t xml:space="preserve">let </w:t>
      </w:r>
      <w:r>
        <w:rPr>
          <w:color w:val="000000"/>
        </w:rPr>
        <w:t xml:space="preserve">him </w:t>
      </w:r>
      <w:r>
        <w:rPr>
          <w:color w:val="000000"/>
        </w:rPr>
        <w:t xml:space="preserve">be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staff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FF8C00"/>
        </w:rPr>
        <w:t xml:space="preserve">hand </w:t>
      </w:r>
      <w:r>
        <w:rPr>
          <w:color w:val="000000"/>
        </w:rPr>
        <w:t xml:space="preserve">of </w:t>
      </w:r>
      <w:r>
        <w:rPr>
          <w:color w:val="000000"/>
        </w:rPr>
        <w:t xml:space="preserve">an </w:t>
      </w:r>
      <w:r>
        <w:rPr>
          <w:color w:val="000000"/>
        </w:rPr>
        <w:t xml:space="preserve">old </w:t>
      </w:r>
      <w:r>
        <w:rPr>
          <w:color w:val="000000"/>
        </w:rPr>
        <w:t xml:space="preserve">man, </w:t>
      </w:r>
      <w:r>
        <w:rPr>
          <w:color w:val="000000"/>
        </w:rPr>
        <w:t xml:space="preserve">senis </w:t>
      </w:r>
      <w:r>
        <w:rPr>
          <w:color w:val="000000"/>
        </w:rPr>
        <w:t xml:space="preserve">bacillus,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taken </w:t>
      </w:r>
      <w:r>
        <w:rPr>
          <w:color w:val="000000"/>
        </w:rPr>
        <w:t xml:space="preserve">up </w:t>
      </w:r>
      <w:r>
        <w:rPr>
          <w:color w:val="000000"/>
        </w:rPr>
        <w:t xml:space="preserve">and </w:t>
      </w:r>
      <w:r>
        <w:rPr>
          <w:color w:val="000000"/>
        </w:rPr>
        <w:t xml:space="preserve">cast </w:t>
      </w:r>
      <w:r>
        <w:rPr>
          <w:color w:val="000000"/>
        </w:rPr>
        <w:t xml:space="preserve">away </w:t>
      </w:r>
      <w:r>
        <w:rPr>
          <w:color w:val="000000"/>
        </w:rPr>
        <w:t xml:space="preserve">again </w:t>
      </w:r>
      <w:r>
        <w:rPr>
          <w:color w:val="000000"/>
        </w:rPr>
        <w:t xml:space="preserve">at </w:t>
      </w:r>
      <w:r>
        <w:rPr>
          <w:color w:val="FF8C00"/>
        </w:rPr>
        <w:t xml:space="preserve">pleasure; </w:t>
      </w:r>
      <w:r>
        <w:rPr>
          <w:color w:val="000000"/>
        </w:rPr>
        <w:t xml:space="preserve">and </w:t>
      </w:r>
      <w:r>
        <w:rPr>
          <w:color w:val="000000"/>
        </w:rPr>
        <w:t xml:space="preserve">one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rules </w:t>
      </w:r>
      <w:r>
        <w:rPr>
          <w:color w:val="000000"/>
        </w:rPr>
        <w:t xml:space="preserve">in </w:t>
      </w:r>
      <w:r>
        <w:rPr>
          <w:color w:val="000000"/>
        </w:rPr>
        <w:t xml:space="preserve">his </w:t>
      </w:r>
      <w:r>
        <w:rPr>
          <w:color w:val="000000"/>
        </w:rPr>
        <w:t xml:space="preserve">Spiritual </w:t>
      </w:r>
      <w:r>
        <w:rPr>
          <w:color w:val="000000"/>
        </w:rPr>
        <w:t xml:space="preserve">Exercises </w:t>
      </w:r>
      <w:r>
        <w:rPr>
          <w:color w:val="000000"/>
        </w:rPr>
        <w:t xml:space="preserve">is </w:t>
      </w:r>
      <w:r>
        <w:rPr>
          <w:color w:val="000000"/>
        </w:rPr>
        <w:t xml:space="preserve">equally </w:t>
      </w:r>
      <w:r>
        <w:rPr>
          <w:color w:val="FF8C00"/>
        </w:rPr>
        <w:t xml:space="preserve">startling: </w:t>
      </w:r>
      <w:r>
        <w:rPr>
          <w:color w:val="000000"/>
        </w:rPr>
        <w:t xml:space="preserve">"If </w:t>
      </w:r>
      <w:r>
        <w:rPr>
          <w:color w:val="FF8C00"/>
        </w:rPr>
        <w:t xml:space="preserve">authority </w:t>
      </w:r>
      <w:r>
        <w:rPr>
          <w:color w:val="000000"/>
        </w:rPr>
        <w:t xml:space="preserve">declares </w:t>
      </w:r>
      <w:r>
        <w:rPr>
          <w:color w:val="000000"/>
        </w:rPr>
        <w:t xml:space="preserve">that </w:t>
      </w:r>
      <w:r>
        <w:rPr>
          <w:color w:val="000000"/>
        </w:rPr>
        <w:t xml:space="preserve">what </w:t>
      </w:r>
      <w:r>
        <w:rPr>
          <w:color w:val="000000"/>
        </w:rPr>
        <w:t xml:space="preserve">seems </w:t>
      </w:r>
      <w:r>
        <w:rPr>
          <w:color w:val="000000"/>
        </w:rPr>
        <w:t xml:space="preserve">to </w:t>
      </w:r>
      <w:r>
        <w:rPr>
          <w:color w:val="000000"/>
        </w:rPr>
        <w:t xml:space="preserve">you </w:t>
      </w:r>
      <w:r>
        <w:rPr>
          <w:color w:val="000000"/>
        </w:rPr>
        <w:t xml:space="preserve">white </w:t>
      </w:r>
      <w:r>
        <w:rPr>
          <w:color w:val="000000"/>
        </w:rPr>
        <w:t xml:space="preserve">is </w:t>
      </w:r>
      <w:r>
        <w:rPr>
          <w:color w:val="000000"/>
        </w:rPr>
        <w:t xml:space="preserve">black, </w:t>
      </w:r>
      <w:r>
        <w:rPr>
          <w:color w:val="000000"/>
        </w:rPr>
        <w:t xml:space="preserve">affirm </w:t>
      </w:r>
      <w:r>
        <w:rPr>
          <w:color w:val="000000"/>
        </w:rPr>
        <w:t xml:space="preserve">it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black." </w:t>
      </w:r>
      <w:r>
        <w:rPr>
          <w:color w:val="000000"/>
        </w:rPr>
        <w:t xml:space="preserve">Michelet's </w:t>
      </w:r>
      <w:r>
        <w:rPr>
          <w:color w:val="000000"/>
        </w:rPr>
        <w:t xml:space="preserve">"Priests, </w:t>
      </w:r>
      <w:r>
        <w:rPr>
          <w:color w:val="000000"/>
        </w:rPr>
        <w:t xml:space="preserve">Women, </w:t>
      </w:r>
      <w:r>
        <w:rPr>
          <w:color w:val="000000"/>
        </w:rPr>
        <w:t xml:space="preserve">and </w:t>
      </w:r>
      <w:r>
        <w:rPr>
          <w:color w:val="000000"/>
        </w:rPr>
        <w:t xml:space="preserve">Families," </w:t>
      </w:r>
      <w:r>
        <w:rPr>
          <w:color w:val="000000"/>
        </w:rPr>
        <w:t xml:space="preserve">is </w:t>
      </w:r>
      <w:r>
        <w:rPr>
          <w:color w:val="000000"/>
        </w:rPr>
        <w:t xml:space="preserve">more </w:t>
      </w:r>
      <w:r>
        <w:rPr>
          <w:color w:val="FF8C00"/>
        </w:rPr>
        <w:t xml:space="preserve">special </w:t>
      </w:r>
      <w:r>
        <w:rPr>
          <w:color w:val="000000"/>
        </w:rPr>
        <w:t xml:space="preserve">in </w:t>
      </w:r>
      <w:r>
        <w:rPr>
          <w:color w:val="000000"/>
        </w:rPr>
        <w:t xml:space="preserve">its </w:t>
      </w:r>
      <w:r>
        <w:rPr>
          <w:color w:val="000000"/>
        </w:rPr>
        <w:t xml:space="preserve">object, </w:t>
      </w:r>
      <w:r>
        <w:rPr>
          <w:color w:val="000000"/>
        </w:rPr>
        <w:t xml:space="preserve">and </w:t>
      </w:r>
      <w:r>
        <w:rPr>
          <w:color w:val="000000"/>
        </w:rPr>
        <w:t xml:space="preserve">much </w:t>
      </w:r>
      <w:r>
        <w:rPr>
          <w:color w:val="000000"/>
        </w:rPr>
        <w:t xml:space="preserve">more </w:t>
      </w:r>
      <w:r>
        <w:rPr>
          <w:color w:val="000000"/>
        </w:rPr>
        <w:t xml:space="preserve">likely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extensively </w:t>
      </w:r>
      <w:r>
        <w:rPr>
          <w:color w:val="000000"/>
        </w:rPr>
        <w:t xml:space="preserve">read. </w:t>
      </w:r>
      <w:r>
        <w:rPr>
          <w:color w:val="000000"/>
        </w:rPr>
        <w:t xml:space="preserve">The </w:t>
      </w:r>
      <w:r>
        <w:rPr>
          <w:color w:val="000000"/>
        </w:rPr>
        <w:t xml:space="preserve">author </w:t>
      </w:r>
      <w:r>
        <w:rPr>
          <w:color w:val="000000"/>
        </w:rPr>
        <w:t xml:space="preserve">selects </w:t>
      </w:r>
      <w:r>
        <w:rPr>
          <w:color w:val="000000"/>
        </w:rPr>
        <w:t xml:space="preserve">from </w:t>
      </w:r>
      <w:r>
        <w:rPr>
          <w:color w:val="000000"/>
        </w:rPr>
        <w:t xml:space="preserve">history </w:t>
      </w:r>
      <w:r>
        <w:rPr>
          <w:color w:val="000000"/>
        </w:rPr>
        <w:t xml:space="preserve">and </w:t>
      </w:r>
      <w:r>
        <w:rPr>
          <w:color w:val="000000"/>
        </w:rPr>
        <w:t xml:space="preserve">biography </w:t>
      </w:r>
      <w:r>
        <w:rPr>
          <w:color w:val="000000"/>
        </w:rPr>
        <w:t xml:space="preserve">samples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effects </w:t>
      </w:r>
      <w:r>
        <w:rPr>
          <w:color w:val="000000"/>
        </w:rPr>
        <w:t xml:space="preserve">of </w:t>
      </w:r>
      <w:r>
        <w:rPr>
          <w:color w:val="000000"/>
        </w:rPr>
        <w:t xml:space="preserve">religious </w:t>
      </w:r>
      <w:r>
        <w:rPr>
          <w:color w:val="000000"/>
        </w:rPr>
        <w:t xml:space="preserve">direction, </w:t>
      </w:r>
      <w:r>
        <w:rPr>
          <w:color w:val="000000"/>
        </w:rPr>
        <w:t xml:space="preserve">by </w:t>
      </w:r>
      <w:r>
        <w:rPr>
          <w:color w:val="000000"/>
        </w:rPr>
        <w:t xml:space="preserve">which </w:t>
      </w:r>
      <w:r>
        <w:rPr>
          <w:color w:val="000000"/>
        </w:rPr>
        <w:t xml:space="preserve">he </w:t>
      </w:r>
      <w:r>
        <w:rPr>
          <w:color w:val="000000"/>
        </w:rPr>
        <w:t xml:space="preserve">means </w:t>
      </w:r>
      <w:r>
        <w:rPr>
          <w:color w:val="000000"/>
        </w:rPr>
        <w:t xml:space="preserve">a </w:t>
      </w:r>
      <w:r>
        <w:rPr>
          <w:color w:val="000000"/>
        </w:rPr>
        <w:t xml:space="preserve">spiritual </w:t>
      </w:r>
      <w:r>
        <w:rPr>
          <w:color w:val="000000"/>
        </w:rPr>
        <w:t xml:space="preserve">superintendence </w:t>
      </w:r>
      <w:r>
        <w:rPr>
          <w:color w:val="000000"/>
        </w:rPr>
        <w:t xml:space="preserve">over </w:t>
      </w:r>
      <w:r>
        <w:rPr>
          <w:color w:val="000000"/>
        </w:rPr>
        <w:t xml:space="preserve">individuals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closer </w:t>
      </w:r>
      <w:r>
        <w:rPr>
          <w:color w:val="000000"/>
        </w:rPr>
        <w:t xml:space="preserve">and </w:t>
      </w:r>
      <w:r>
        <w:rPr>
          <w:color w:val="000000"/>
        </w:rPr>
        <w:t xml:space="preserve">more </w:t>
      </w:r>
      <w:r>
        <w:rPr>
          <w:color w:val="00008B"/>
        </w:rPr>
        <w:t xml:space="preserve">rigid </w:t>
      </w:r>
      <w:r>
        <w:rPr>
          <w:color w:val="000000"/>
        </w:rPr>
        <w:t xml:space="preserve">character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confessor. </w:t>
      </w:r>
      <w:r>
        <w:rPr>
          <w:color w:val="000000"/>
        </w:rPr>
        <w:t xml:space="preserve">He </w:t>
      </w:r>
      <w:r>
        <w:rPr>
          <w:color w:val="000000"/>
        </w:rPr>
        <w:t xml:space="preserve">gives </w:t>
      </w:r>
      <w:r>
        <w:rPr>
          <w:color w:val="000000"/>
        </w:rPr>
        <w:t xml:space="preserve">some </w:t>
      </w:r>
      <w:r>
        <w:rPr>
          <w:color w:val="00008B"/>
        </w:rPr>
        <w:t xml:space="preserve">melancholy </w:t>
      </w:r>
      <w:r>
        <w:rPr>
          <w:color w:val="000000"/>
        </w:rPr>
        <w:t xml:space="preserve">proofs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too </w:t>
      </w:r>
      <w:r>
        <w:rPr>
          <w:color w:val="000000"/>
        </w:rPr>
        <w:t xml:space="preserve">undeniable </w:t>
      </w:r>
      <w:r>
        <w:rPr>
          <w:color w:val="000000"/>
        </w:rPr>
        <w:t xml:space="preserve">fact, </w:t>
      </w:r>
      <w:r>
        <w:rPr>
          <w:color w:val="000000"/>
        </w:rPr>
        <w:t xml:space="preserve">that </w:t>
      </w:r>
      <w:r>
        <w:rPr>
          <w:color w:val="000000"/>
        </w:rPr>
        <w:t xml:space="preserve">women </w:t>
      </w:r>
      <w:r>
        <w:rPr>
          <w:color w:val="000000"/>
        </w:rPr>
        <w:t xml:space="preserve">have </w:t>
      </w:r>
      <w:r>
        <w:rPr>
          <w:color w:val="000000"/>
        </w:rPr>
        <w:t xml:space="preserve">ever </w:t>
      </w:r>
      <w:r>
        <w:rPr>
          <w:color w:val="000000"/>
        </w:rPr>
        <w:t xml:space="preserve">been </w:t>
      </w:r>
      <w:r>
        <w:rPr>
          <w:color w:val="000000"/>
        </w:rPr>
        <w:t xml:space="preserve">the </w:t>
      </w:r>
      <w:r>
        <w:rPr>
          <w:color w:val="00008B"/>
        </w:rPr>
        <w:t xml:space="preserve">victims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instruments </w:t>
      </w:r>
      <w:r>
        <w:rPr>
          <w:color w:val="000000"/>
        </w:rPr>
        <w:t xml:space="preserve">of </w:t>
      </w:r>
      <w:r>
        <w:rPr>
          <w:color w:val="000000"/>
        </w:rPr>
        <w:t xml:space="preserve">priestly </w:t>
      </w:r>
      <w:r>
        <w:rPr>
          <w:color w:val="000000"/>
        </w:rPr>
        <w:t xml:space="preserve">despotism, </w:t>
      </w:r>
      <w:r>
        <w:rPr>
          <w:color w:val="000000"/>
        </w:rPr>
        <w:t xml:space="preserve">and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latter </w:t>
      </w:r>
      <w:r>
        <w:rPr>
          <w:color w:val="000000"/>
        </w:rPr>
        <w:t xml:space="preserve">part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work </w:t>
      </w:r>
      <w:r>
        <w:rPr>
          <w:color w:val="000000"/>
        </w:rPr>
        <w:t xml:space="preserve">he </w:t>
      </w:r>
      <w:r>
        <w:rPr>
          <w:color w:val="000000"/>
        </w:rPr>
        <w:t xml:space="preserve">dilates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baneful </w:t>
      </w:r>
      <w:r>
        <w:rPr>
          <w:color w:val="000000"/>
        </w:rPr>
        <w:t xml:space="preserve">influence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director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FF8C00"/>
        </w:rPr>
        <w:t xml:space="preserve">peace </w:t>
      </w:r>
      <w:r>
        <w:rPr>
          <w:color w:val="000000"/>
        </w:rPr>
        <w:t xml:space="preserve">of </w:t>
      </w:r>
      <w:r>
        <w:rPr>
          <w:color w:val="000000"/>
        </w:rPr>
        <w:t xml:space="preserve">domestic </w:t>
      </w:r>
      <w:r>
        <w:rPr>
          <w:color w:val="000000"/>
        </w:rPr>
        <w:t xml:space="preserve">life.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FF8C00"/>
        </w:rPr>
        <w:t xml:space="preserve">certainly </w:t>
      </w:r>
      <w:r>
        <w:rPr>
          <w:color w:val="000000"/>
        </w:rPr>
        <w:t xml:space="preserve">much </w:t>
      </w:r>
      <w:r>
        <w:rPr>
          <w:color w:val="FF8C00"/>
        </w:rPr>
        <w:t xml:space="preserve">truth </w:t>
      </w:r>
      <w:r>
        <w:rPr>
          <w:color w:val="000000"/>
        </w:rPr>
        <w:t xml:space="preserve">very </w:t>
      </w:r>
      <w:r>
        <w:rPr>
          <w:color w:val="000000"/>
        </w:rPr>
        <w:t xml:space="preserve">eloquently </w:t>
      </w:r>
      <w:r>
        <w:rPr>
          <w:color w:val="000000"/>
        </w:rPr>
        <w:t xml:space="preserve">stated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form </w:t>
      </w:r>
      <w:r>
        <w:rPr>
          <w:color w:val="000000"/>
        </w:rPr>
        <w:t xml:space="preserve">both </w:t>
      </w:r>
      <w:r>
        <w:rPr>
          <w:color w:val="000000"/>
        </w:rPr>
        <w:t xml:space="preserve">of </w:t>
      </w:r>
      <w:r>
        <w:rPr>
          <w:color w:val="000000"/>
        </w:rPr>
        <w:t xml:space="preserve">facts </w:t>
      </w:r>
      <w:r>
        <w:rPr>
          <w:color w:val="000000"/>
        </w:rPr>
        <w:t xml:space="preserve">and </w:t>
      </w:r>
      <w:r>
        <w:rPr>
          <w:color w:val="000000"/>
        </w:rPr>
        <w:t xml:space="preserve">principles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work </w:t>
      </w:r>
      <w:r>
        <w:rPr>
          <w:color w:val="000000"/>
        </w:rPr>
        <w:t xml:space="preserve">of </w:t>
      </w:r>
      <w:r>
        <w:rPr>
          <w:color w:val="000000"/>
        </w:rPr>
        <w:t xml:space="preserve">Michelet's; </w:t>
      </w:r>
      <w:r>
        <w:rPr>
          <w:color w:val="000000"/>
        </w:rPr>
        <w:t xml:space="preserve">but </w:t>
      </w:r>
      <w:r>
        <w:rPr>
          <w:color w:val="000000"/>
        </w:rPr>
        <w:t xml:space="preserve">we </w:t>
      </w:r>
      <w:r>
        <w:rPr>
          <w:color w:val="000000"/>
        </w:rPr>
        <w:t xml:space="preserve">confess </w:t>
      </w:r>
      <w:r>
        <w:rPr>
          <w:color w:val="000000"/>
        </w:rPr>
        <w:t xml:space="preserve">that </w:t>
      </w:r>
      <w:r>
        <w:rPr>
          <w:color w:val="000000"/>
        </w:rPr>
        <w:t xml:space="preserve">to </w:t>
      </w:r>
      <w:r>
        <w:rPr>
          <w:color w:val="000000"/>
        </w:rPr>
        <w:t xml:space="preserve">us, </w:t>
      </w:r>
      <w:r>
        <w:rPr>
          <w:color w:val="FF8C00"/>
        </w:rPr>
        <w:t xml:space="preserve">loving, </w:t>
      </w:r>
      <w:r>
        <w:rPr>
          <w:color w:val="000000"/>
        </w:rPr>
        <w:t xml:space="preserve">as </w:t>
      </w:r>
      <w:r>
        <w:rPr>
          <w:color w:val="000000"/>
        </w:rPr>
        <w:t xml:space="preserve">we </w:t>
      </w:r>
      <w:r>
        <w:rPr>
          <w:color w:val="000000"/>
        </w:rPr>
        <w:t xml:space="preserve">do, </w:t>
      </w:r>
      <w:r>
        <w:rPr>
          <w:color w:val="000000"/>
        </w:rPr>
        <w:t xml:space="preserve">to </w:t>
      </w:r>
      <w:r>
        <w:rPr>
          <w:color w:val="FF8C00"/>
        </w:rPr>
        <w:t xml:space="preserve">dwell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FF8C00"/>
        </w:rPr>
        <w:t xml:space="preserve">serene </w:t>
      </w:r>
      <w:r>
        <w:rPr>
          <w:color w:val="000000"/>
        </w:rPr>
        <w:t xml:space="preserve">atmosphere </w:t>
      </w:r>
      <w:r>
        <w:rPr>
          <w:color w:val="000000"/>
        </w:rPr>
        <w:t xml:space="preserve">of </w:t>
      </w:r>
      <w:r>
        <w:rPr>
          <w:color w:val="FF8C00"/>
        </w:rPr>
        <w:t xml:space="preserve">admiration </w:t>
      </w:r>
      <w:r>
        <w:rPr>
          <w:color w:val="000000"/>
        </w:rPr>
        <w:t xml:space="preserve">for </w:t>
      </w:r>
      <w:r>
        <w:rPr>
          <w:color w:val="000000"/>
        </w:rPr>
        <w:t xml:space="preserve">mankind, </w:t>
      </w:r>
      <w:r>
        <w:rPr>
          <w:color w:val="000000"/>
        </w:rPr>
        <w:t xml:space="preserve">its </w:t>
      </w:r>
      <w:r>
        <w:rPr>
          <w:color w:val="000000"/>
        </w:rPr>
        <w:t xml:space="preserve">perusal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exquisitely </w:t>
      </w:r>
      <w:r>
        <w:rPr>
          <w:color w:val="00008B"/>
        </w:rPr>
        <w:t xml:space="preserve">painful, </w:t>
      </w:r>
      <w:r>
        <w:rPr>
          <w:color w:val="000000"/>
        </w:rPr>
        <w:t xml:space="preserve">and </w:t>
      </w:r>
      <w:r>
        <w:rPr>
          <w:color w:val="000000"/>
        </w:rPr>
        <w:t xml:space="preserve">with </w:t>
      </w:r>
      <w:r>
        <w:rPr>
          <w:color w:val="000000"/>
        </w:rPr>
        <w:t xml:space="preserve">all </w:t>
      </w:r>
      <w:r>
        <w:rPr>
          <w:color w:val="000000"/>
        </w:rPr>
        <w:t xml:space="preserve">deference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author's </w:t>
      </w:r>
      <w:r>
        <w:rPr>
          <w:color w:val="000000"/>
        </w:rPr>
        <w:t xml:space="preserve">experience </w:t>
      </w:r>
      <w:r>
        <w:rPr>
          <w:color w:val="000000"/>
        </w:rPr>
        <w:t xml:space="preserve">and </w:t>
      </w:r>
      <w:r>
        <w:rPr>
          <w:color w:val="000000"/>
        </w:rPr>
        <w:t xml:space="preserve">judgement, </w:t>
      </w:r>
      <w:r>
        <w:rPr>
          <w:color w:val="000000"/>
        </w:rPr>
        <w:t xml:space="preserve">we </w:t>
      </w:r>
      <w:r>
        <w:rPr>
          <w:color w:val="000000"/>
        </w:rPr>
        <w:t xml:space="preserve">advise </w:t>
      </w:r>
      <w:r>
        <w:rPr>
          <w:color w:val="000000"/>
        </w:rPr>
        <w:t xml:space="preserve">his </w:t>
      </w:r>
      <w:r>
        <w:rPr>
          <w:color w:val="000000"/>
        </w:rPr>
        <w:t xml:space="preserve">readers </w:t>
      </w:r>
      <w:r>
        <w:rPr>
          <w:color w:val="000000"/>
        </w:rPr>
        <w:t xml:space="preserve">to </w:t>
      </w:r>
      <w:r>
        <w:rPr>
          <w:color w:val="000000"/>
        </w:rPr>
        <w:t xml:space="preserve">bear </w:t>
      </w:r>
      <w:r>
        <w:rPr>
          <w:color w:val="000000"/>
        </w:rPr>
        <w:t xml:space="preserve">in </w:t>
      </w:r>
      <w:r>
        <w:rPr>
          <w:color w:val="000000"/>
        </w:rPr>
        <w:t xml:space="preserve">mind, </w:t>
      </w:r>
      <w:r>
        <w:rPr>
          <w:color w:val="000000"/>
        </w:rPr>
        <w:t xml:space="preserve">that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large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FF8C00"/>
        </w:rPr>
        <w:t xml:space="preserve">truth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urged </w:t>
      </w:r>
      <w:r>
        <w:rPr>
          <w:color w:val="000000"/>
        </w:rPr>
        <w:t xml:space="preserve">in </w:t>
      </w:r>
      <w:r>
        <w:rPr>
          <w:color w:val="000000"/>
        </w:rPr>
        <w:t xml:space="preserve">vindication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defendant, </w:t>
      </w:r>
      <w:r>
        <w:rPr>
          <w:color w:val="000000"/>
        </w:rPr>
        <w:t xml:space="preserve">which </w:t>
      </w:r>
      <w:r>
        <w:rPr>
          <w:color w:val="000000"/>
        </w:rPr>
        <w:t xml:space="preserve">Michelet, </w:t>
      </w:r>
      <w:r>
        <w:rPr>
          <w:color w:val="000000"/>
        </w:rPr>
        <w:t xml:space="preserve">as </w:t>
      </w:r>
      <w:r>
        <w:rPr>
          <w:color w:val="000000"/>
        </w:rPr>
        <w:t xml:space="preserve">counsel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FF8C00"/>
        </w:rPr>
        <w:t xml:space="preserve">party,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to </w:t>
      </w:r>
      <w:r>
        <w:rPr>
          <w:color w:val="000000"/>
        </w:rPr>
        <w:t xml:space="preserve">state. </w:t>
      </w:r>
      <w:r>
        <w:rPr>
          <w:color w:val="000000"/>
        </w:rPr>
        <w:t xml:space="preserve">We </w:t>
      </w:r>
      <w:r>
        <w:rPr>
          <w:color w:val="000000"/>
        </w:rPr>
        <w:t xml:space="preserve">have </w:t>
      </w:r>
      <w:r>
        <w:rPr>
          <w:color w:val="000000"/>
        </w:rPr>
        <w:t xml:space="preserve">not </w:t>
      </w:r>
      <w:r>
        <w:rPr>
          <w:color w:val="000000"/>
        </w:rPr>
        <w:t xml:space="preserve">space </w:t>
      </w:r>
      <w:r>
        <w:rPr>
          <w:color w:val="000000"/>
        </w:rPr>
        <w:t xml:space="preserve">for </w:t>
      </w:r>
      <w:r>
        <w:rPr>
          <w:color w:val="000000"/>
        </w:rPr>
        <w:t xml:space="preserve">many </w:t>
      </w:r>
      <w:r>
        <w:rPr>
          <w:color w:val="000000"/>
        </w:rPr>
        <w:t xml:space="preserve">quotations, </w:t>
      </w:r>
      <w:r>
        <w:rPr>
          <w:color w:val="000000"/>
        </w:rPr>
        <w:t xml:space="preserve">but </w:t>
      </w:r>
      <w:r>
        <w:rPr>
          <w:color w:val="000000"/>
        </w:rPr>
        <w:t xml:space="preserve">we </w:t>
      </w:r>
      <w:r>
        <w:rPr>
          <w:color w:val="000000"/>
        </w:rPr>
        <w:t xml:space="preserve">give </w:t>
      </w:r>
      <w:r>
        <w:rPr>
          <w:color w:val="000000"/>
        </w:rPr>
        <w:t xml:space="preserve">the </w:t>
      </w:r>
      <w:r>
        <w:rPr>
          <w:color w:val="000000"/>
        </w:rPr>
        <w:t xml:space="preserve">following </w:t>
      </w:r>
      <w:r>
        <w:rPr>
          <w:color w:val="000000"/>
        </w:rPr>
        <w:t xml:space="preserve">as </w:t>
      </w:r>
      <w:r>
        <w:rPr>
          <w:color w:val="000000"/>
        </w:rPr>
        <w:t xml:space="preserve">rather </w:t>
      </w:r>
      <w:r>
        <w:rPr>
          <w:color w:val="000000"/>
        </w:rPr>
        <w:t xml:space="preserve">a </w:t>
      </w:r>
      <w:r>
        <w:rPr>
          <w:color w:val="FF8C00"/>
        </w:rPr>
        <w:t xml:space="preserve">happy </w:t>
      </w:r>
      <w:r>
        <w:rPr>
          <w:color w:val="000000"/>
        </w:rPr>
        <w:t xml:space="preserve">illustration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power </w:t>
      </w:r>
      <w:r>
        <w:rPr>
          <w:color w:val="000000"/>
        </w:rPr>
        <w:t xml:space="preserve">of </w:t>
      </w:r>
      <w:r>
        <w:rPr>
          <w:color w:val="000000"/>
        </w:rPr>
        <w:t xml:space="preserve">habit: </w:t>
      </w:r>
      <w:r>
        <w:rPr>
          <w:color w:val="000000"/>
        </w:rPr>
        <w:t xml:space="preserve">- </w:t>
      </w:r>
      <w:r>
        <w:rPr>
          <w:color w:val="000000"/>
        </w:rPr>
        <w:t xml:space="preserve">"I </w:t>
      </w:r>
      <w:r>
        <w:rPr>
          <w:color w:val="000000"/>
        </w:rPr>
        <w:t xml:space="preserve">read </w:t>
      </w:r>
      <w:r>
        <w:rPr>
          <w:color w:val="000000"/>
        </w:rPr>
        <w:t xml:space="preserve">once </w:t>
      </w:r>
      <w:r>
        <w:rPr>
          <w:color w:val="000000"/>
        </w:rPr>
        <w:t xml:space="preserve">in </w:t>
      </w:r>
      <w:r>
        <w:rPr>
          <w:color w:val="000000"/>
        </w:rPr>
        <w:t xml:space="preserve">an </w:t>
      </w:r>
      <w:r>
        <w:rPr>
          <w:color w:val="000000"/>
        </w:rPr>
        <w:t xml:space="preserve">old </w:t>
      </w:r>
      <w:r>
        <w:rPr>
          <w:color w:val="000000"/>
        </w:rPr>
        <w:t xml:space="preserve">story </w:t>
      </w:r>
      <w:r>
        <w:rPr>
          <w:color w:val="000000"/>
        </w:rPr>
        <w:t xml:space="preserve">what </w:t>
      </w:r>
      <w:r>
        <w:rPr>
          <w:color w:val="000000"/>
        </w:rPr>
        <w:t xml:space="preserve">is </w:t>
      </w:r>
      <w:r>
        <w:rPr>
          <w:color w:val="000000"/>
        </w:rPr>
        <w:t xml:space="preserve">really </w:t>
      </w:r>
      <w:r>
        <w:rPr>
          <w:color w:val="000000"/>
        </w:rPr>
        <w:t xml:space="preserve">affecting, </w:t>
      </w:r>
      <w:r>
        <w:rPr>
          <w:color w:val="000000"/>
        </w:rPr>
        <w:t xml:space="preserve">and </w:t>
      </w:r>
      <w:r>
        <w:rPr>
          <w:color w:val="000000"/>
        </w:rPr>
        <w:t xml:space="preserve">very </w:t>
      </w:r>
      <w:r>
        <w:rPr>
          <w:color w:val="FF8C00"/>
        </w:rPr>
        <w:t xml:space="preserve">significant. </w:t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about </w:t>
      </w:r>
      <w:r>
        <w:rPr>
          <w:color w:val="000000"/>
        </w:rPr>
        <w:t xml:space="preserve">a </w:t>
      </w:r>
      <w:r>
        <w:rPr>
          <w:color w:val="000000"/>
        </w:rPr>
        <w:t xml:space="preserve">woman, </w:t>
      </w:r>
      <w:r>
        <w:rPr>
          <w:color w:val="000000"/>
        </w:rPr>
        <w:t xml:space="preserve">a </w:t>
      </w:r>
      <w:r>
        <w:rPr>
          <w:color w:val="000000"/>
        </w:rPr>
        <w:t xml:space="preserve">wandering </w:t>
      </w:r>
      <w:r>
        <w:rPr>
          <w:color w:val="000000"/>
        </w:rPr>
        <w:t xml:space="preserve">princess, </w:t>
      </w:r>
      <w:r>
        <w:rPr>
          <w:color w:val="000000"/>
        </w:rPr>
        <w:t xml:space="preserve">who, </w:t>
      </w:r>
      <w:r>
        <w:rPr>
          <w:color w:val="000000"/>
        </w:rPr>
        <w:t xml:space="preserve">after </w:t>
      </w:r>
      <w:r>
        <w:rPr>
          <w:color w:val="000000"/>
        </w:rPr>
        <w:t xml:space="preserve">many </w:t>
      </w:r>
      <w:r>
        <w:rPr>
          <w:color w:val="000000"/>
        </w:rPr>
        <w:t xml:space="preserve">sufferings, </w:t>
      </w:r>
      <w:r>
        <w:rPr>
          <w:color w:val="000000"/>
        </w:rPr>
        <w:t xml:space="preserve">found </w:t>
      </w:r>
      <w:r>
        <w:rPr>
          <w:color w:val="000000"/>
        </w:rPr>
        <w:t xml:space="preserve">for </w:t>
      </w:r>
      <w:r>
        <w:rPr>
          <w:color w:val="000000"/>
        </w:rPr>
        <w:t xml:space="preserve">her </w:t>
      </w:r>
      <w:r>
        <w:rPr>
          <w:color w:val="000000"/>
        </w:rPr>
        <w:t xml:space="preserve">asylum </w:t>
      </w:r>
      <w:r>
        <w:rPr>
          <w:color w:val="000000"/>
        </w:rPr>
        <w:t xml:space="preserve">a </w:t>
      </w:r>
      <w:r>
        <w:rPr>
          <w:color w:val="000000"/>
        </w:rPr>
        <w:t xml:space="preserve">deserted </w:t>
      </w:r>
      <w:r>
        <w:rPr>
          <w:color w:val="000000"/>
        </w:rPr>
        <w:t xml:space="preserve">palace,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midst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forest. </w:t>
      </w:r>
      <w:r>
        <w:rPr>
          <w:color w:val="000000"/>
        </w:rPr>
        <w:t xml:space="preserve">She </w:t>
      </w:r>
      <w:r>
        <w:rPr>
          <w:color w:val="000000"/>
        </w:rPr>
        <w:t xml:space="preserve">felt </w:t>
      </w:r>
      <w:r>
        <w:rPr>
          <w:color w:val="FF8C00"/>
        </w:rPr>
        <w:t xml:space="preserve">happy </w:t>
      </w:r>
      <w:r>
        <w:rPr>
          <w:color w:val="000000"/>
        </w:rPr>
        <w:t xml:space="preserve">in </w:t>
      </w:r>
      <w:r>
        <w:rPr>
          <w:color w:val="000000"/>
        </w:rPr>
        <w:t xml:space="preserve">reposing </w:t>
      </w:r>
      <w:r>
        <w:rPr>
          <w:color w:val="000000"/>
        </w:rPr>
        <w:t xml:space="preserve">there, </w:t>
      </w:r>
      <w:r>
        <w:rPr>
          <w:color w:val="000000"/>
        </w:rPr>
        <w:t xml:space="preserve">and </w:t>
      </w:r>
      <w:r>
        <w:rPr>
          <w:color w:val="000000"/>
        </w:rPr>
        <w:t xml:space="preserve">remaining </w:t>
      </w:r>
      <w:r>
        <w:rPr>
          <w:color w:val="000000"/>
        </w:rPr>
        <w:t xml:space="preserve">some </w:t>
      </w:r>
      <w:r>
        <w:rPr>
          <w:color w:val="000000"/>
        </w:rPr>
        <w:t xml:space="preserve">time: </w:t>
      </w:r>
      <w:r>
        <w:rPr>
          <w:color w:val="000000"/>
        </w:rPr>
        <w:t xml:space="preserve">she </w:t>
      </w:r>
      <w:r>
        <w:rPr>
          <w:color w:val="000000"/>
        </w:rPr>
        <w:t xml:space="preserve">went </w:t>
      </w:r>
      <w:r>
        <w:rPr>
          <w:color w:val="000000"/>
        </w:rPr>
        <w:t xml:space="preserve">to </w:t>
      </w:r>
      <w:r>
        <w:rPr>
          <w:color w:val="000000"/>
        </w:rPr>
        <w:t xml:space="preserve">and </w:t>
      </w:r>
      <w:r>
        <w:rPr>
          <w:color w:val="000000"/>
        </w:rPr>
        <w:t xml:space="preserve">fro </w:t>
      </w:r>
      <w:r>
        <w:rPr>
          <w:color w:val="000000"/>
        </w:rPr>
        <w:t xml:space="preserve">from </w:t>
      </w:r>
      <w:r>
        <w:rPr>
          <w:color w:val="000000"/>
        </w:rPr>
        <w:t xml:space="preserve">one </w:t>
      </w:r>
      <w:r>
        <w:rPr>
          <w:color w:val="000000"/>
        </w:rPr>
        <w:t xml:space="preserve">large </w:t>
      </w:r>
      <w:r>
        <w:rPr>
          <w:color w:val="00008B"/>
        </w:rPr>
        <w:t xml:space="preserve">empty </w:t>
      </w:r>
      <w:r>
        <w:rPr>
          <w:color w:val="000000"/>
        </w:rPr>
        <w:t xml:space="preserve">room </w:t>
      </w:r>
      <w:r>
        <w:rPr>
          <w:color w:val="000000"/>
        </w:rPr>
        <w:t xml:space="preserve">to </w:t>
      </w:r>
      <w:r>
        <w:rPr>
          <w:color w:val="000000"/>
        </w:rPr>
        <w:t xml:space="preserve">another, </w:t>
      </w:r>
      <w:r>
        <w:rPr>
          <w:color w:val="000000"/>
        </w:rPr>
        <w:t xml:space="preserve">with </w:t>
      </w:r>
      <w:r>
        <w:rPr>
          <w:color w:val="000000"/>
        </w:rPr>
        <w:t xml:space="preserve">our </w:t>
      </w:r>
      <w:r>
        <w:rPr>
          <w:color w:val="000000"/>
        </w:rPr>
        <w:t xml:space="preserve">meeting </w:t>
      </w:r>
      <w:r>
        <w:rPr>
          <w:color w:val="000000"/>
        </w:rPr>
        <w:t xml:space="preserve">with </w:t>
      </w:r>
      <w:r>
        <w:rPr>
          <w:color w:val="000000"/>
        </w:rPr>
        <w:t xml:space="preserve">any </w:t>
      </w:r>
      <w:r>
        <w:rPr>
          <w:color w:val="00008B"/>
        </w:rPr>
        <w:t xml:space="preserve">obstacle; </w:t>
      </w:r>
      <w:r>
        <w:rPr>
          <w:color w:val="000000"/>
        </w:rPr>
        <w:t xml:space="preserve">she </w:t>
      </w:r>
      <w:r>
        <w:rPr>
          <w:color w:val="000000"/>
        </w:rPr>
        <w:t xml:space="preserve">thought </w:t>
      </w:r>
      <w:r>
        <w:rPr>
          <w:color w:val="000000"/>
        </w:rPr>
        <w:t xml:space="preserve">herself </w:t>
      </w:r>
      <w:r>
        <w:rPr>
          <w:color w:val="00008B"/>
        </w:rPr>
        <w:t xml:space="preserve">alone </w:t>
      </w:r>
      <w:r>
        <w:rPr>
          <w:color w:val="000000"/>
        </w:rPr>
        <w:t xml:space="preserve">and </w:t>
      </w:r>
      <w:r>
        <w:rPr>
          <w:color w:val="FF8C00"/>
        </w:rPr>
        <w:t xml:space="preserve">free. </w:t>
      </w:r>
      <w:r>
        <w:rPr>
          <w:color w:val="000000"/>
        </w:rPr>
        <w:t xml:space="preserve">All </w:t>
      </w:r>
      <w:r>
        <w:rPr>
          <w:color w:val="000000"/>
        </w:rPr>
        <w:t xml:space="preserve">the </w:t>
      </w:r>
      <w:r>
        <w:rPr>
          <w:color w:val="000000"/>
        </w:rPr>
        <w:t xml:space="preserve">doors </w:t>
      </w:r>
      <w:r>
        <w:rPr>
          <w:color w:val="000000"/>
        </w:rPr>
        <w:t xml:space="preserve">were </w:t>
      </w:r>
      <w:r>
        <w:rPr>
          <w:color w:val="000000"/>
        </w:rPr>
        <w:t xml:space="preserve">open; </w:t>
      </w:r>
      <w:r>
        <w:rPr>
          <w:color w:val="000000"/>
        </w:rPr>
        <w:t xml:space="preserve">only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hall-door, </w:t>
      </w:r>
      <w:r>
        <w:rPr>
          <w:color w:val="00008B"/>
        </w:rPr>
        <w:t xml:space="preserve">no </w:t>
      </w:r>
      <w:r>
        <w:rPr>
          <w:color w:val="000000"/>
        </w:rPr>
        <w:t xml:space="preserve">one </w:t>
      </w:r>
      <w:r>
        <w:rPr>
          <w:color w:val="000000"/>
        </w:rPr>
        <w:t xml:space="preserve">having </w:t>
      </w:r>
      <w:r>
        <w:rPr>
          <w:color w:val="000000"/>
        </w:rPr>
        <w:t xml:space="preserve">passed </w:t>
      </w:r>
      <w:r>
        <w:rPr>
          <w:color w:val="000000"/>
        </w:rPr>
        <w:t xml:space="preserve">through </w:t>
      </w:r>
      <w:r>
        <w:rPr>
          <w:color w:val="000000"/>
        </w:rPr>
        <w:t xml:space="preserve">since </w:t>
      </w:r>
      <w:r>
        <w:rPr>
          <w:color w:val="000000"/>
        </w:rPr>
        <w:t xml:space="preserve">herself, </w:t>
      </w:r>
      <w:r>
        <w:rPr>
          <w:color w:val="000000"/>
        </w:rPr>
        <w:t xml:space="preserve">the </w:t>
      </w:r>
      <w:r>
        <w:rPr>
          <w:color w:val="000000"/>
        </w:rPr>
        <w:t xml:space="preserve">spider </w:t>
      </w:r>
      <w:r>
        <w:rPr>
          <w:color w:val="000000"/>
        </w:rPr>
        <w:t xml:space="preserve">had </w:t>
      </w:r>
      <w:r>
        <w:rPr>
          <w:color w:val="000000"/>
        </w:rPr>
        <w:t xml:space="preserve">woven </w:t>
      </w:r>
      <w:r>
        <w:rPr>
          <w:color w:val="000000"/>
        </w:rPr>
        <w:t xml:space="preserve">his </w:t>
      </w:r>
      <w:r>
        <w:rPr>
          <w:color w:val="000000"/>
        </w:rPr>
        <w:t xml:space="preserve">web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sun, </w:t>
      </w:r>
      <w:r>
        <w:rPr>
          <w:color w:val="000000"/>
        </w:rPr>
        <w:t xml:space="preserve">a </w:t>
      </w:r>
      <w:r>
        <w:rPr>
          <w:color w:val="000000"/>
        </w:rPr>
        <w:t xml:space="preserve">thin, </w:t>
      </w:r>
      <w:r>
        <w:rPr>
          <w:color w:val="000000"/>
        </w:rPr>
        <w:t xml:space="preserve">light, </w:t>
      </w:r>
      <w:r>
        <w:rPr>
          <w:color w:val="000000"/>
        </w:rPr>
        <w:t xml:space="preserve">and </w:t>
      </w:r>
      <w:r>
        <w:rPr>
          <w:color w:val="000000"/>
        </w:rPr>
        <w:t xml:space="preserve">almost </w:t>
      </w:r>
      <w:r>
        <w:rPr>
          <w:color w:val="000000"/>
        </w:rPr>
        <w:t xml:space="preserve">invisible </w:t>
      </w:r>
      <w:r>
        <w:rPr>
          <w:color w:val="000000"/>
        </w:rPr>
        <w:t xml:space="preserve">net-work; </w:t>
      </w:r>
      <w:r>
        <w:rPr>
          <w:color w:val="000000"/>
        </w:rPr>
        <w:t xml:space="preserve">a </w:t>
      </w:r>
      <w:r>
        <w:rPr>
          <w:color w:val="00008B"/>
        </w:rPr>
        <w:t xml:space="preserve">feeble </w:t>
      </w:r>
      <w:r>
        <w:rPr>
          <w:color w:val="00008B"/>
        </w:rPr>
        <w:t xml:space="preserve">obstacle, </w:t>
      </w:r>
      <w:r>
        <w:rPr>
          <w:color w:val="000000"/>
        </w:rPr>
        <w:t xml:space="preserve">which </w:t>
      </w:r>
      <w:r>
        <w:rPr>
          <w:color w:val="000000"/>
        </w:rPr>
        <w:t xml:space="preserve">the </w:t>
      </w:r>
      <w:r>
        <w:rPr>
          <w:color w:val="000000"/>
        </w:rPr>
        <w:t xml:space="preserve">princess, </w:t>
      </w:r>
      <w:r>
        <w:rPr>
          <w:color w:val="000000"/>
        </w:rPr>
        <w:t xml:space="preserve">who </w:t>
      </w:r>
      <w:r>
        <w:rPr>
          <w:color w:val="FF8C00"/>
        </w:rPr>
        <w:t xml:space="preserve">wishes </w:t>
      </w:r>
      <w:r>
        <w:rPr>
          <w:color w:val="000000"/>
        </w:rPr>
        <w:t xml:space="preserve">at </w:t>
      </w:r>
      <w:r>
        <w:rPr>
          <w:color w:val="000000"/>
        </w:rPr>
        <w:t xml:space="preserve">last </w:t>
      </w:r>
      <w:r>
        <w:rPr>
          <w:color w:val="000000"/>
        </w:rPr>
        <w:t xml:space="preserve">to </w:t>
      </w:r>
      <w:r>
        <w:rPr>
          <w:color w:val="000000"/>
        </w:rPr>
        <w:t xml:space="preserve">go </w:t>
      </w:r>
      <w:r>
        <w:rPr>
          <w:color w:val="000000"/>
        </w:rPr>
        <w:t xml:space="preserve">out, </w:t>
      </w:r>
      <w:r>
        <w:rPr>
          <w:color w:val="000000"/>
        </w:rPr>
        <w:t xml:space="preserve">thinks </w:t>
      </w:r>
      <w:r>
        <w:rPr>
          <w:color w:val="000000"/>
        </w:rPr>
        <w:t xml:space="preserve">she </w:t>
      </w:r>
      <w:r>
        <w:rPr>
          <w:color w:val="000000"/>
        </w:rPr>
        <w:t xml:space="preserve">can </w:t>
      </w:r>
      <w:r>
        <w:rPr>
          <w:color w:val="000000"/>
        </w:rPr>
        <w:t xml:space="preserve">remove </w:t>
      </w:r>
      <w:r>
        <w:rPr>
          <w:color w:val="000000"/>
        </w:rPr>
        <w:t xml:space="preserve">without </w:t>
      </w:r>
      <w:r>
        <w:rPr>
          <w:color w:val="00008B"/>
        </w:rPr>
        <w:t xml:space="preserve">difficulty. </w:t>
      </w:r>
      <w:r>
        <w:rPr>
          <w:color w:val="000000"/>
        </w:rPr>
        <w:t xml:space="preserve">She </w:t>
      </w:r>
      <w:r>
        <w:rPr>
          <w:color w:val="000000"/>
        </w:rPr>
        <w:t xml:space="preserve">raises </w:t>
      </w:r>
      <w:r>
        <w:rPr>
          <w:color w:val="000000"/>
        </w:rPr>
        <w:t xml:space="preserve">the </w:t>
      </w:r>
      <w:r>
        <w:rPr>
          <w:color w:val="000000"/>
        </w:rPr>
        <w:t xml:space="preserve">web; </w:t>
      </w:r>
      <w:r>
        <w:rPr>
          <w:color w:val="000000"/>
        </w:rPr>
        <w:t xml:space="preserve">but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another </w:t>
      </w:r>
      <w:r>
        <w:rPr>
          <w:color w:val="000000"/>
        </w:rPr>
        <w:t xml:space="preserve">behind </w:t>
      </w:r>
      <w:r>
        <w:rPr>
          <w:color w:val="000000"/>
        </w:rPr>
        <w:t xml:space="preserve">it, </w:t>
      </w:r>
      <w:r>
        <w:rPr>
          <w:color w:val="000000"/>
        </w:rPr>
        <w:t xml:space="preserve">which </w:t>
      </w:r>
      <w:r>
        <w:rPr>
          <w:color w:val="000000"/>
        </w:rPr>
        <w:t xml:space="preserve">she </w:t>
      </w:r>
      <w:r>
        <w:rPr>
          <w:color w:val="000000"/>
        </w:rPr>
        <w:t xml:space="preserve">also </w:t>
      </w:r>
      <w:r>
        <w:rPr>
          <w:color w:val="000000"/>
        </w:rPr>
        <w:t xml:space="preserve">raises </w:t>
      </w:r>
      <w:r>
        <w:rPr>
          <w:color w:val="000000"/>
        </w:rPr>
        <w:t xml:space="preserve">without </w:t>
      </w:r>
      <w:r>
        <w:rPr>
          <w:color w:val="00008B"/>
        </w:rPr>
        <w:t xml:space="preserve">trouble. </w:t>
      </w:r>
      <w:r>
        <w:rPr>
          <w:color w:val="000000"/>
        </w:rPr>
        <w:t xml:space="preserve">The </w:t>
      </w:r>
      <w:r>
        <w:rPr>
          <w:color w:val="000000"/>
        </w:rPr>
        <w:t xml:space="preserve">second </w:t>
      </w:r>
      <w:r>
        <w:rPr>
          <w:color w:val="000000"/>
        </w:rPr>
        <w:t xml:space="preserve">conceals </w:t>
      </w:r>
      <w:r>
        <w:rPr>
          <w:color w:val="000000"/>
        </w:rPr>
        <w:t xml:space="preserve">a </w:t>
      </w:r>
      <w:r>
        <w:rPr>
          <w:color w:val="000000"/>
        </w:rPr>
        <w:t xml:space="preserve">third; </w:t>
      </w:r>
      <w:r>
        <w:rPr>
          <w:color w:val="000000"/>
        </w:rPr>
        <w:t xml:space="preserve">that </w:t>
      </w:r>
      <w:r>
        <w:rPr>
          <w:color w:val="000000"/>
        </w:rPr>
        <w:t xml:space="preserve">she </w:t>
      </w:r>
      <w:r>
        <w:rPr>
          <w:color w:val="000000"/>
        </w:rPr>
        <w:t xml:space="preserve">must </w:t>
      </w:r>
      <w:r>
        <w:rPr>
          <w:color w:val="000000"/>
        </w:rPr>
        <w:t xml:space="preserve">also </w:t>
      </w:r>
      <w:r>
        <w:rPr>
          <w:color w:val="000000"/>
        </w:rPr>
        <w:t xml:space="preserve">raise, </w:t>
      </w:r>
      <w:r>
        <w:rPr>
          <w:color w:val="000000"/>
        </w:rPr>
        <w:t xml:space="preserve">- </w:t>
      </w:r>
      <w:r>
        <w:rPr>
          <w:color w:val="00008B"/>
        </w:rPr>
        <w:t xml:space="preserve">strange! </w:t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four; </w:t>
      </w:r>
      <w:r>
        <w:rPr>
          <w:color w:val="000000"/>
        </w:rPr>
        <w:t xml:space="preserve">no, </w:t>
      </w:r>
      <w:r>
        <w:rPr>
          <w:color w:val="000000"/>
        </w:rPr>
        <w:t xml:space="preserve">five! </w:t>
      </w:r>
      <w:r>
        <w:rPr>
          <w:color w:val="000000"/>
        </w:rPr>
        <w:t xml:space="preserve">or </w:t>
      </w:r>
      <w:r>
        <w:rPr>
          <w:color w:val="000000"/>
        </w:rPr>
        <w:t xml:space="preserve">rather, </w:t>
      </w:r>
      <w:r>
        <w:rPr>
          <w:color w:val="000000"/>
        </w:rPr>
        <w:t xml:space="preserve">six, </w:t>
      </w:r>
      <w:r>
        <w:rPr>
          <w:color w:val="000000"/>
        </w:rPr>
        <w:t xml:space="preserve">- </w:t>
      </w:r>
      <w:r>
        <w:rPr>
          <w:color w:val="000000"/>
        </w:rPr>
        <w:t xml:space="preserve">and </w:t>
      </w:r>
      <w:r>
        <w:rPr>
          <w:color w:val="000000"/>
        </w:rPr>
        <w:t xml:space="preserve">more </w:t>
      </w:r>
      <w:r>
        <w:rPr>
          <w:color w:val="000000"/>
        </w:rPr>
        <w:t xml:space="preserve">beyond. </w:t>
      </w:r>
      <w:r>
        <w:rPr>
          <w:color w:val="00008B"/>
        </w:rPr>
        <w:t xml:space="preserve">Alas! </w:t>
      </w:r>
      <w:r>
        <w:rPr>
          <w:color w:val="000000"/>
        </w:rPr>
        <w:t xml:space="preserve">how </w:t>
      </w:r>
      <w:r>
        <w:rPr>
          <w:color w:val="000000"/>
        </w:rPr>
        <w:t xml:space="preserve">will </w:t>
      </w:r>
      <w:r>
        <w:rPr>
          <w:color w:val="000000"/>
        </w:rPr>
        <w:t xml:space="preserve">she </w:t>
      </w:r>
      <w:r>
        <w:rPr>
          <w:color w:val="000000"/>
        </w:rPr>
        <w:t xml:space="preserve">get </w:t>
      </w:r>
      <w:r>
        <w:rPr>
          <w:color w:val="000000"/>
        </w:rPr>
        <w:t xml:space="preserve">rid </w:t>
      </w:r>
      <w:r>
        <w:rPr>
          <w:color w:val="000000"/>
        </w:rPr>
        <w:t xml:space="preserve">of </w:t>
      </w:r>
      <w:r>
        <w:rPr>
          <w:color w:val="000000"/>
        </w:rPr>
        <w:t xml:space="preserve">so </w:t>
      </w:r>
      <w:r>
        <w:rPr>
          <w:color w:val="000000"/>
        </w:rPr>
        <w:t xml:space="preserve">many? </w:t>
      </w:r>
      <w:r>
        <w:rPr>
          <w:color w:val="000000"/>
        </w:rPr>
        <w:t xml:space="preserve">She </w:t>
      </w:r>
      <w:r>
        <w:rPr>
          <w:color w:val="000000"/>
        </w:rPr>
        <w:t xml:space="preserve">is </w:t>
      </w:r>
      <w:r>
        <w:rPr>
          <w:color w:val="000000"/>
        </w:rPr>
        <w:t xml:space="preserve">already </w:t>
      </w:r>
      <w:r>
        <w:rPr>
          <w:color w:val="00008B"/>
        </w:rPr>
        <w:t xml:space="preserve">tired. </w:t>
      </w:r>
      <w:r>
        <w:rPr>
          <w:color w:val="00008B"/>
        </w:rPr>
        <w:t xml:space="preserve">No </w:t>
      </w:r>
      <w:r>
        <w:rPr>
          <w:color w:val="FF8C00"/>
        </w:rPr>
        <w:t xml:space="preserve">matter! </w:t>
      </w:r>
      <w:r>
        <w:rPr>
          <w:color w:val="000000"/>
        </w:rPr>
        <w:t xml:space="preserve">she </w:t>
      </w:r>
      <w:r>
        <w:rPr>
          <w:color w:val="000000"/>
        </w:rPr>
        <w:t xml:space="preserve">perseveres; </w:t>
      </w:r>
      <w:r>
        <w:rPr>
          <w:color w:val="000000"/>
        </w:rPr>
        <w:t xml:space="preserve">by </w:t>
      </w:r>
      <w:r>
        <w:rPr>
          <w:color w:val="000000"/>
        </w:rPr>
        <w:t xml:space="preserve">taking </w:t>
      </w:r>
      <w:r>
        <w:rPr>
          <w:color w:val="000000"/>
        </w:rPr>
        <w:t xml:space="preserve">breath </w:t>
      </w:r>
      <w:r>
        <w:rPr>
          <w:color w:val="000000"/>
        </w:rPr>
        <w:t xml:space="preserve">a </w:t>
      </w:r>
      <w:r>
        <w:rPr>
          <w:color w:val="000000"/>
        </w:rPr>
        <w:t xml:space="preserve">little </w:t>
      </w:r>
      <w:r>
        <w:rPr>
          <w:color w:val="000000"/>
        </w:rPr>
        <w:t xml:space="preserve">she </w:t>
      </w:r>
      <w:r>
        <w:rPr>
          <w:color w:val="000000"/>
        </w:rPr>
        <w:t xml:space="preserve">may </w:t>
      </w:r>
      <w:r>
        <w:rPr>
          <w:color w:val="000000"/>
        </w:rPr>
        <w:t xml:space="preserve">continue. </w:t>
      </w:r>
      <w:r>
        <w:rPr>
          <w:color w:val="000000"/>
        </w:rPr>
        <w:t xml:space="preserve">But </w:t>
      </w:r>
      <w:r>
        <w:rPr>
          <w:color w:val="000000"/>
        </w:rPr>
        <w:t xml:space="preserve">the </w:t>
      </w:r>
      <w:r>
        <w:rPr>
          <w:color w:val="000000"/>
        </w:rPr>
        <w:t xml:space="preserve">web </w:t>
      </w:r>
      <w:r>
        <w:rPr>
          <w:color w:val="000000"/>
        </w:rPr>
        <w:t xml:space="preserve">continues </w:t>
      </w:r>
      <w:r>
        <w:rPr>
          <w:color w:val="000000"/>
        </w:rPr>
        <w:t xml:space="preserve">too, </w:t>
      </w:r>
      <w:r>
        <w:rPr>
          <w:color w:val="000000"/>
        </w:rPr>
        <w:t xml:space="preserve">and </w:t>
      </w:r>
      <w:r>
        <w:rPr>
          <w:color w:val="000000"/>
        </w:rPr>
        <w:t xml:space="preserve">is </w:t>
      </w:r>
      <w:r>
        <w:rPr>
          <w:color w:val="000000"/>
        </w:rPr>
        <w:t xml:space="preserve">ever </w:t>
      </w:r>
      <w:r>
        <w:rPr>
          <w:color w:val="000000"/>
        </w:rPr>
        <w:t xml:space="preserve">renewed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malicious </w:t>
      </w:r>
      <w:r>
        <w:rPr>
          <w:color w:val="000000"/>
        </w:rPr>
        <w:t xml:space="preserve">obstinacy. </w:t>
      </w:r>
      <w:r>
        <w:rPr>
          <w:color w:val="000000"/>
        </w:rPr>
        <w:t xml:space="preserve">What </w:t>
      </w:r>
      <w:r>
        <w:rPr>
          <w:color w:val="000000"/>
        </w:rPr>
        <w:t xml:space="preserve">is </w:t>
      </w:r>
      <w:r>
        <w:rPr>
          <w:color w:val="000000"/>
        </w:rPr>
        <w:t xml:space="preserve">she </w:t>
      </w:r>
      <w:r>
        <w:rPr>
          <w:color w:val="000000"/>
        </w:rPr>
        <w:t xml:space="preserve">to </w:t>
      </w:r>
      <w:r>
        <w:rPr>
          <w:color w:val="000000"/>
        </w:rPr>
        <w:t xml:space="preserve">do? </w:t>
      </w:r>
      <w:r>
        <w:rPr>
          <w:color w:val="000000"/>
        </w:rPr>
        <w:t xml:space="preserve">She </w:t>
      </w:r>
      <w:r>
        <w:rPr>
          <w:color w:val="000000"/>
        </w:rPr>
        <w:t xml:space="preserve">is </w:t>
      </w:r>
      <w:r>
        <w:rPr>
          <w:color w:val="000000"/>
        </w:rPr>
        <w:t xml:space="preserve">overcome </w:t>
      </w:r>
      <w:r>
        <w:rPr>
          <w:color w:val="000000"/>
        </w:rPr>
        <w:t xml:space="preserve">with </w:t>
      </w:r>
      <w:r>
        <w:rPr>
          <w:color w:val="00008B"/>
        </w:rPr>
        <w:t xml:space="preserve">fatigue </w:t>
      </w:r>
      <w:r>
        <w:rPr>
          <w:color w:val="000000"/>
        </w:rPr>
        <w:t xml:space="preserve">and </w:t>
      </w:r>
      <w:r>
        <w:rPr>
          <w:color w:val="000000"/>
        </w:rPr>
        <w:t xml:space="preserve">perspiration, </w:t>
      </w:r>
      <w:r>
        <w:rPr>
          <w:color w:val="000000"/>
        </w:rPr>
        <w:t xml:space="preserve">her </w:t>
      </w:r>
      <w:r>
        <w:rPr>
          <w:color w:val="000000"/>
        </w:rPr>
        <w:t xml:space="preserve">arms </w:t>
      </w:r>
      <w:r>
        <w:rPr>
          <w:color w:val="000000"/>
        </w:rPr>
        <w:t xml:space="preserve">fall </w:t>
      </w:r>
      <w:r>
        <w:rPr>
          <w:color w:val="000000"/>
        </w:rPr>
        <w:t xml:space="preserve">by </w:t>
      </w:r>
      <w:r>
        <w:rPr>
          <w:color w:val="000000"/>
        </w:rPr>
        <w:t xml:space="preserve">her </w:t>
      </w:r>
      <w:r>
        <w:rPr>
          <w:color w:val="000000"/>
        </w:rPr>
        <w:t xml:space="preserve">sides. </w:t>
      </w:r>
      <w:r>
        <w:rPr>
          <w:color w:val="000000"/>
        </w:rPr>
        <w:t xml:space="preserve">At </w:t>
      </w:r>
      <w:r>
        <w:rPr>
          <w:color w:val="000000"/>
        </w:rPr>
        <w:t xml:space="preserve">last, </w:t>
      </w:r>
      <w:r>
        <w:rPr>
          <w:color w:val="00008B"/>
        </w:rPr>
        <w:t xml:space="preserve">exhausted </w:t>
      </w:r>
      <w:r>
        <w:rPr>
          <w:color w:val="000000"/>
        </w:rPr>
        <w:t xml:space="preserve">as </w:t>
      </w:r>
      <w:r>
        <w:rPr>
          <w:color w:val="000000"/>
        </w:rPr>
        <w:t xml:space="preserve">she </w:t>
      </w:r>
      <w:r>
        <w:rPr>
          <w:color w:val="000000"/>
        </w:rPr>
        <w:t xml:space="preserve">is, </w:t>
      </w:r>
      <w:r>
        <w:rPr>
          <w:color w:val="000000"/>
        </w:rPr>
        <w:t xml:space="preserve">she </w:t>
      </w:r>
      <w:r>
        <w:rPr>
          <w:color w:val="000000"/>
        </w:rPr>
        <w:t xml:space="preserve">sits </w:t>
      </w:r>
      <w:r>
        <w:rPr>
          <w:color w:val="000000"/>
        </w:rPr>
        <w:t xml:space="preserve">down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ground, </w:t>
      </w:r>
      <w:r>
        <w:rPr>
          <w:color w:val="000000"/>
        </w:rPr>
        <w:t xml:space="preserve">on </w:t>
      </w:r>
      <w:r>
        <w:rPr>
          <w:color w:val="000000"/>
        </w:rPr>
        <w:t xml:space="preserve">that </w:t>
      </w:r>
      <w:r>
        <w:rPr>
          <w:color w:val="000000"/>
        </w:rPr>
        <w:t xml:space="preserve">insurmountable </w:t>
      </w:r>
      <w:r>
        <w:rPr>
          <w:color w:val="000000"/>
        </w:rPr>
        <w:t xml:space="preserve">threshold; </w:t>
      </w:r>
      <w:r>
        <w:rPr>
          <w:color w:val="000000"/>
        </w:rPr>
        <w:t xml:space="preserve">she </w:t>
      </w:r>
      <w:r>
        <w:rPr>
          <w:color w:val="000000"/>
        </w:rPr>
        <w:t xml:space="preserve">looks </w:t>
      </w:r>
      <w:r>
        <w:rPr>
          <w:color w:val="00008B"/>
        </w:rPr>
        <w:t xml:space="preserve">mournfully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aerial </w:t>
      </w:r>
      <w:r>
        <w:rPr>
          <w:color w:val="00008B"/>
        </w:rPr>
        <w:t xml:space="preserve">obstacle </w:t>
      </w:r>
      <w:r>
        <w:rPr>
          <w:color w:val="000000"/>
        </w:rPr>
        <w:t xml:space="preserve">fluttering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wind, </w:t>
      </w:r>
      <w:r>
        <w:rPr>
          <w:color w:val="000000"/>
        </w:rPr>
        <w:t xml:space="preserve">lightly </w:t>
      </w:r>
      <w:r>
        <w:rPr>
          <w:color w:val="000000"/>
        </w:rPr>
        <w:t xml:space="preserve">and </w:t>
      </w:r>
      <w:r>
        <w:rPr>
          <w:color w:val="FF8C00"/>
        </w:rPr>
        <w:t xml:space="preserve">triumphantly. </w:t>
      </w:r>
      <w:r>
        <w:rPr>
          <w:color w:val="00008B"/>
        </w:rPr>
        <w:t xml:space="preserve">Poor </w:t>
      </w:r>
      <w:r>
        <w:rPr>
          <w:color w:val="000000"/>
        </w:rPr>
        <w:t xml:space="preserve">princess! </w:t>
      </w:r>
      <w:r>
        <w:rPr>
          <w:color w:val="00008B"/>
        </w:rPr>
        <w:t xml:space="preserve">poor </w:t>
      </w:r>
      <w:r>
        <w:rPr>
          <w:color w:val="000000"/>
        </w:rPr>
        <w:t xml:space="preserve">fly! </w:t>
      </w:r>
      <w:r>
        <w:rPr>
          <w:color w:val="000000"/>
        </w:rPr>
        <w:t xml:space="preserve">now </w:t>
      </w:r>
      <w:r>
        <w:rPr>
          <w:color w:val="000000"/>
        </w:rPr>
        <w:t xml:space="preserve">you </w:t>
      </w:r>
      <w:r>
        <w:rPr>
          <w:color w:val="000000"/>
        </w:rPr>
        <w:t xml:space="preserve">are </w:t>
      </w:r>
      <w:r>
        <w:rPr>
          <w:color w:val="000000"/>
        </w:rPr>
        <w:t xml:space="preserve">caught! </w:t>
      </w:r>
      <w:r>
        <w:rPr>
          <w:color w:val="000000"/>
        </w:rPr>
        <w:t xml:space="preserve">But </w:t>
      </w:r>
      <w:r>
        <w:rPr>
          <w:color w:val="000000"/>
        </w:rPr>
        <w:t xml:space="preserve">why </w:t>
      </w:r>
      <w:r>
        <w:rPr>
          <w:color w:val="000000"/>
        </w:rPr>
        <w:t xml:space="preserve">did </w:t>
      </w:r>
      <w:r>
        <w:rPr>
          <w:color w:val="000000"/>
        </w:rPr>
        <w:t xml:space="preserve">you </w:t>
      </w:r>
      <w:r>
        <w:rPr>
          <w:color w:val="000000"/>
        </w:rPr>
        <w:t xml:space="preserve">stay </w:t>
      </w:r>
      <w:r>
        <w:rPr>
          <w:color w:val="000000"/>
        </w:rPr>
        <w:t xml:space="preserve">in </w:t>
      </w:r>
      <w:r>
        <w:rPr>
          <w:color w:val="000000"/>
        </w:rPr>
        <w:t xml:space="preserve">that </w:t>
      </w:r>
      <w:r>
        <w:rPr>
          <w:color w:val="000000"/>
        </w:rPr>
        <w:t xml:space="preserve">fairy </w:t>
      </w:r>
      <w:r>
        <w:rPr>
          <w:color w:val="FF8C00"/>
        </w:rPr>
        <w:t xml:space="preserve">dwelling, </w:t>
      </w:r>
      <w:r>
        <w:rPr>
          <w:color w:val="000000"/>
        </w:rPr>
        <w:t xml:space="preserve">and </w:t>
      </w:r>
      <w:r>
        <w:rPr>
          <w:color w:val="000000"/>
        </w:rPr>
        <w:t xml:space="preserve">give </w:t>
      </w:r>
      <w:r>
        <w:rPr>
          <w:color w:val="000000"/>
        </w:rPr>
        <w:t xml:space="preserve">the </w:t>
      </w:r>
      <w:r>
        <w:rPr>
          <w:color w:val="000000"/>
        </w:rPr>
        <w:t xml:space="preserve">spider </w:t>
      </w:r>
      <w:r>
        <w:rPr>
          <w:color w:val="000000"/>
        </w:rPr>
        <w:t xml:space="preserve">time </w:t>
      </w:r>
      <w:r>
        <w:rPr>
          <w:color w:val="000000"/>
        </w:rPr>
        <w:t xml:space="preserve">to </w:t>
      </w:r>
      <w:r>
        <w:rPr>
          <w:color w:val="000000"/>
        </w:rPr>
        <w:t xml:space="preserve">spin </w:t>
      </w:r>
      <w:r>
        <w:rPr>
          <w:color w:val="000000"/>
        </w:rPr>
        <w:t xml:space="preserve">his </w:t>
      </w:r>
      <w:r>
        <w:rPr>
          <w:color w:val="000000"/>
        </w:rPr>
        <w:t xml:space="preserve">web?" </w:t>
      </w:r>
      <w:r>
        <w:rPr>
          <w:color w:val="000000"/>
        </w:rPr>
        <w:t xml:space="preserve">Too </w:t>
      </w:r>
      <w:r>
        <w:rPr>
          <w:color w:val="000000"/>
        </w:rPr>
        <w:t xml:space="preserve">much </w:t>
      </w:r>
      <w:r>
        <w:rPr>
          <w:color w:val="FF8C00"/>
        </w:rPr>
        <w:t xml:space="preserve">credit </w:t>
      </w:r>
      <w:r>
        <w:rPr>
          <w:color w:val="000000"/>
        </w:rPr>
        <w:t xml:space="preserve">cannot </w:t>
      </w:r>
      <w:r>
        <w:rPr>
          <w:color w:val="000000"/>
        </w:rPr>
        <w:t xml:space="preserve">be </w:t>
      </w:r>
      <w:r>
        <w:rPr>
          <w:color w:val="000000"/>
        </w:rPr>
        <w:t xml:space="preserve">given </w:t>
      </w:r>
      <w:r>
        <w:rPr>
          <w:color w:val="000000"/>
        </w:rPr>
        <w:t xml:space="preserve">to </w:t>
      </w:r>
      <w:r>
        <w:rPr>
          <w:color w:val="000000"/>
        </w:rPr>
        <w:t xml:space="preserve">Messrs. </w:t>
      </w:r>
      <w:r>
        <w:rPr>
          <w:color w:val="000000"/>
        </w:rPr>
        <w:t xml:space="preserve">Longmans </w:t>
      </w:r>
      <w:r>
        <w:rPr>
          <w:color w:val="000000"/>
        </w:rPr>
        <w:t xml:space="preserve">and </w:t>
      </w:r>
      <w:r>
        <w:rPr>
          <w:color w:val="000000"/>
        </w:rPr>
        <w:t xml:space="preserve">Co.,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style </w:t>
      </w:r>
      <w:r>
        <w:rPr>
          <w:color w:val="000000"/>
        </w:rPr>
        <w:t xml:space="preserve">in </w:t>
      </w:r>
      <w:r>
        <w:rPr>
          <w:color w:val="000000"/>
        </w:rPr>
        <w:t xml:space="preserve">which </w:t>
      </w:r>
      <w:r>
        <w:rPr>
          <w:color w:val="000000"/>
        </w:rPr>
        <w:t xml:space="preserve">these </w:t>
      </w:r>
      <w:r>
        <w:rPr>
          <w:color w:val="000000"/>
        </w:rPr>
        <w:t xml:space="preserve">publications </w:t>
      </w:r>
      <w:r>
        <w:rPr>
          <w:color w:val="000000"/>
        </w:rPr>
        <w:t xml:space="preserve">are </w:t>
      </w:r>
      <w:r>
        <w:rPr>
          <w:color w:val="000000"/>
        </w:rPr>
        <w:t xml:space="preserve">got </w:t>
      </w:r>
      <w:r>
        <w:rPr>
          <w:color w:val="000000"/>
        </w:rPr>
        <w:t xml:space="preserve">up. </w:t>
      </w:r>
      <w:r>
        <w:rPr>
          <w:color w:val="000000"/>
        </w:rPr>
        <w:t xml:space="preserve">As </w:t>
      </w:r>
      <w:r>
        <w:rPr>
          <w:color w:val="000000"/>
        </w:rPr>
        <w:t xml:space="preserve">regards </w:t>
      </w:r>
      <w:r>
        <w:rPr>
          <w:color w:val="000000"/>
        </w:rPr>
        <w:t xml:space="preserve">paper, </w:t>
      </w:r>
      <w:r>
        <w:rPr>
          <w:color w:val="000000"/>
        </w:rPr>
        <w:t xml:space="preserve">type, </w:t>
      </w:r>
      <w:r>
        <w:rPr>
          <w:color w:val="000000"/>
        </w:rPr>
        <w:t xml:space="preserve">and </w:t>
      </w:r>
      <w:r>
        <w:rPr>
          <w:color w:val="000000"/>
        </w:rPr>
        <w:t xml:space="preserve">form, </w:t>
      </w:r>
      <w:r>
        <w:rPr>
          <w:color w:val="000000"/>
        </w:rPr>
        <w:t xml:space="preserve">we </w:t>
      </w:r>
      <w:r>
        <w:rPr>
          <w:color w:val="000000"/>
        </w:rPr>
        <w:t xml:space="preserve">think </w:t>
      </w:r>
      <w:r>
        <w:rPr>
          <w:color w:val="000000"/>
        </w:rPr>
        <w:t xml:space="preserve">them </w:t>
      </w:r>
      <w:r>
        <w:rPr>
          <w:color w:val="FF8C00"/>
        </w:rPr>
        <w:t xml:space="preserve">superior </w:t>
      </w:r>
      <w:r>
        <w:rPr>
          <w:color w:val="000000"/>
        </w:rPr>
        <w:t xml:space="preserve">to </w:t>
      </w:r>
      <w:r>
        <w:rPr>
          <w:color w:val="000000"/>
        </w:rPr>
        <w:t xml:space="preserve">any </w:t>
      </w:r>
      <w:r>
        <w:rPr>
          <w:color w:val="000000"/>
        </w:rPr>
        <w:t xml:space="preserve">cheap </w:t>
      </w:r>
      <w:r>
        <w:rPr>
          <w:color w:val="000000"/>
        </w:rPr>
        <w:t xml:space="preserve">issue </w:t>
      </w:r>
      <w:r>
        <w:rPr>
          <w:color w:val="000000"/>
        </w:rPr>
        <w:t xml:space="preserve">of </w:t>
      </w:r>
      <w:r>
        <w:rPr>
          <w:color w:val="FF8C00"/>
        </w:rPr>
        <w:t xml:space="preserve">popular </w:t>
      </w:r>
      <w:r>
        <w:rPr>
          <w:color w:val="000000"/>
        </w:rPr>
        <w:t xml:space="preserve">literature </w:t>
      </w:r>
      <w:r>
        <w:rPr>
          <w:color w:val="000000"/>
        </w:rPr>
        <w:t xml:space="preserve">that </w:t>
      </w:r>
      <w:r>
        <w:rPr>
          <w:color w:val="000000"/>
        </w:rPr>
        <w:t xml:space="preserve">has </w:t>
      </w:r>
      <w:r>
        <w:rPr>
          <w:color w:val="000000"/>
        </w:rPr>
        <w:t xml:space="preserve">hitherto </w:t>
      </w:r>
      <w:r>
        <w:rPr>
          <w:color w:val="000000"/>
        </w:rPr>
        <w:t xml:space="preserve">appeared, </w:t>
      </w:r>
      <w:r>
        <w:rPr>
          <w:color w:val="000000"/>
        </w:rPr>
        <w:t xml:space="preserve">and </w:t>
      </w:r>
      <w:r>
        <w:rPr>
          <w:color w:val="000000"/>
        </w:rPr>
        <w:t xml:space="preserve">we </w:t>
      </w:r>
      <w:r>
        <w:rPr>
          <w:color w:val="FF8C00"/>
        </w:rPr>
        <w:t xml:space="preserve">trust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FF8C00"/>
        </w:rPr>
        <w:t xml:space="preserve">spirited </w:t>
      </w:r>
      <w:r>
        <w:rPr>
          <w:color w:val="000000"/>
        </w:rPr>
        <w:t xml:space="preserve">publishers </w:t>
      </w:r>
      <w:r>
        <w:rPr>
          <w:color w:val="000000"/>
        </w:rPr>
        <w:t xml:space="preserve">will </w:t>
      </w:r>
      <w:r>
        <w:rPr>
          <w:color w:val="000000"/>
        </w:rPr>
        <w:t xml:space="preserve">follow </w:t>
      </w:r>
      <w:r>
        <w:rPr>
          <w:color w:val="000000"/>
        </w:rPr>
        <w:t xml:space="preserve">up </w:t>
      </w:r>
      <w:r>
        <w:rPr>
          <w:color w:val="000000"/>
        </w:rPr>
        <w:t xml:space="preserve">their </w:t>
      </w:r>
      <w:r>
        <w:rPr>
          <w:color w:val="FF8C00"/>
        </w:rPr>
        <w:t xml:space="preserve">praiseworthy </w:t>
      </w:r>
      <w:r>
        <w:rPr>
          <w:color w:val="000000"/>
        </w:rPr>
        <w:t xml:space="preserve">commencement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department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public </w:t>
      </w:r>
      <w:r>
        <w:rPr>
          <w:color w:val="000000"/>
        </w:rPr>
        <w:t xml:space="preserve">service.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